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屈都哭尽了。前来听戏的乡里乡亲，一边陪着她抹眼泪，一边宽慰她：“莫哭莫哭，从此，这好日子坐着轿子就来了。”</w:t>
        <w:br/>
        <w:t xml:space="preserve">　　清风拂拂。春秀扶着锄头，一首接一首地，对我们唱她喜欢的采茶歌：“春风吹绿黄金茶，钓峰面貌一片新。茶山含笑吐芬芳，百鸟迎春叫不停。”“青山绿水显美景，茶山层层如天梯。映山花开红似火，蝴蝶双双采花蜜。”“左采茶来右采茶，金山银山采回家。茶丰果硕人欢颜，欢歌笑声传天涯。”</w:t>
        <w:br/>
        <w:t xml:space="preserve">　　水浇灌了叶子，叶子涵养了生活。在一挥一洒、一高一低、一重一轻的劳作中，行行茶树似长龙列队，昂首向天，颇有威仪。三年建设，钓峰已然将乡、村集体及所有贫困户都纳入了茶山认购。三年丰林，无论集体还是个人都先后领到了黄金茶产业的股权分红。</w:t>
        <w:br/>
        <w:t xml:space="preserve">　　脱贫不是结束，是钓峰新生活的开始。集体经济壮大后的钓峰正在全速推进乡村整治，道路，房子，自来水，统一排污设施，中小河流治理……钓峰还将建茶业专业市场，发展乡村旅游，做成全国茶业集散中心。</w:t>
        <w:br/>
        <w:t xml:space="preserve">　　春秀从里屋取出一个大陶罐，揭盖，从罐子里抓了一大撮茶放进搪瓷缸里。茶质细腻，茶叶嫩黄。搪瓷缸洁白。开水好似开闸的河兽，汹涌而迅速冲击缸底。叶子微微蜷了一下身姿，之后，毫无保留地吐出芬芳。</w:t>
        <w:br/>
        <w:t xml:space="preserve">　　茶汤浓郁，呈琥珀黄，给人金贵和吉祥的美好感觉。轻啜几口，舌上粒粒滚动，一丝党参的淡苦，继而是麦与薯与板栗混杂的甘甜。</w:t>
        <w:br/>
        <w:t xml:space="preserve">　　茶香升腾，由此及彼，山山岭岭，随风千万里。</w:t>
        <w:br/>
        <w:t xml:space="preserve">　　原来这就是基地出产的黄金茶，一公斤最高能卖到六千元的黄金茶。</w:t>
        <w:br/>
        <w:t xml:space="preserve">　　离开的时候，黄金茶叶子在洁白的搪瓷缸里闪闪发光。钓峰，不也是美丽中国这棵繁茂之树上面，那一片闪闪发光的叶子吗？</w:t>
        <w:br/>
        <w:t xml:space="preserve">　　大地的灵魂</w:t>
        <w:br/>
        <w:t xml:space="preserve">　　</w:t>
        <w:br/>
        <w:t xml:space="preserve">　　大地有灵魂</w:t>
        <w:br/>
        <w:t xml:space="preserve">　　那是世界上最顽强的生命之光</w:t>
        <w:br/>
        <w:t xml:space="preserve">　　我心驰神往的美妙原乡啊</w:t>
        <w:br/>
        <w:t xml:space="preserve">　　大地的灵魂有色彩</w:t>
        <w:br/>
        <w:t xml:space="preserve">　　那是永恒的绿色</w:t>
        <w:br/>
        <w:t xml:space="preserve">　　是青草的颜色</w:t>
        <w:br/>
        <w:t xml:space="preserve">　　是麦苗的颜色</w:t>
        <w:br/>
        <w:t xml:space="preserve">　　是水稻和棉花的颜色</w:t>
        <w:br/>
        <w:t xml:space="preserve">　　是瓜秧和油菜的颜色</w:t>
        <w:br/>
        <w:t xml:space="preserve">　　是石缝中苔藓的颜色</w:t>
        <w:br/>
        <w:t xml:space="preserve">　　是屋脊上瓦松的颜色</w:t>
        <w:br/>
        <w:t xml:space="preserve">　　是池塘里荷叶莲蓬的颜色</w:t>
        <w:br/>
        <w:t xml:space="preserve">　　是河岸上芦苇芒草的颜色</w:t>
        <w:br/>
        <w:t xml:space="preserve">　　是漫山遍野竹海的颜色</w:t>
        <w:br/>
        <w:t xml:space="preserve">　　是随风起伏的森林的颜色</w:t>
        <w:br/>
        <w:t xml:space="preserve">　　是山泉溪流湖泊的颜色</w:t>
        <w:br/>
        <w:t xml:space="preserve">　　是山和水亲密接吻的颜色</w:t>
        <w:br/>
        <w:t xml:space="preserve">　　大地的灵魂有声音</w:t>
        <w:br/>
        <w:t xml:space="preserve">　　那是云水一样流动的天籁</w:t>
        <w:br/>
        <w:t xml:space="preserve">　　是报春燕子的呢喃</w:t>
        <w:br/>
        <w:t xml:space="preserve">　　是欢跃麻雀的喧闹</w:t>
        <w:br/>
        <w:t xml:space="preserve">　　是布谷鸟天边的呼唤</w:t>
        <w:br/>
        <w:t xml:space="preserve">　　是百灵鸟云中的倾诉</w:t>
        <w:br/>
        <w:t xml:space="preserve">　　是青蛙在水田里打鼓</w:t>
        <w:br/>
        <w:t xml:space="preserve">　　是蚯蚓在土壤里拉琴</w:t>
        <w:br/>
        <w:t xml:space="preserve">　　是秋分白露蟋蟀的鸣唱</w:t>
        <w:br/>
        <w:t xml:space="preserve">　　是立夏谷雨纺织娘的吟哦</w:t>
        <w:br/>
        <w:t xml:space="preserve">　　是咂动的鱼唇</w:t>
        <w:br/>
        <w:t xml:space="preserve">　　在水面发出梦呓般的颤音</w:t>
        <w:br/>
        <w:t xml:space="preserve">　　是蜿蜒的流水</w:t>
        <w:br/>
        <w:t xml:space="preserve">　　在原野上歌唱欢腾的自由</w:t>
        <w:br/>
        <w:t xml:space="preserve">　　是飘荡的山风</w:t>
        <w:br/>
        <w:t xml:space="preserve">　　在森林里弹奏不老的古筝</w:t>
        <w:br/>
        <w:t xml:space="preserve">　　大地的灵魂有香味</w:t>
        <w:br/>
        <w:t xml:space="preserve">　　那是大自然迷人的气息</w:t>
        <w:br/>
        <w:t xml:space="preserve">　　是寒风中腊梅的幽馨</w:t>
        <w:br/>
        <w:t xml:space="preserve">　　是春雨里油菜花的芬芳</w:t>
        <w:br/>
        <w:t xml:space="preserve">　　是艳阳下稻麦五谷的清香</w:t>
        <w:br/>
        <w:t xml:space="preserve">　　是绿荫里草莓葡萄的甜蜜</w:t>
        <w:br/>
        <w:t xml:space="preserve">　　是艾蒿蓬草的甘辛四溢</w:t>
        <w:br/>
        <w:t xml:space="preserve">　　是栀子茉莉的一缕销魂</w:t>
        <w:br/>
        <w:t xml:space="preserve">　　是绿水杉清幽的吐气</w:t>
        <w:br/>
        <w:t xml:space="preserve">　　是古银杏沉静的呼吸</w:t>
        <w:br/>
        <w:t xml:space="preserve">　　是满山满坡的茶树</w:t>
        <w:br/>
        <w:t xml:space="preserve">　　把天地间的香气奇妙地混合</w:t>
        <w:br/>
        <w:t xml:space="preserve">　　在山水间行走</w:t>
        <w:br/>
        <w:t xml:space="preserve">　　我的嗅觉变得如此敏锐</w:t>
        <w:br/>
        <w:t xml:space="preserve">　　空气中弥漫着万籁精华</w:t>
        <w:br/>
        <w:t xml:space="preserve">　　滋润我的肺腑</w:t>
        <w:br/>
        <w:t xml:space="preserve">　　陶醉我的身心</w:t>
        <w:br/>
        <w:t xml:space="preserve">　　大地有灵魂</w:t>
        <w:br/>
        <w:t xml:space="preserve">　　那是天地间最美丽的生命之诗</w:t>
        <w:br/>
        <w:t xml:space="preserve">　　人的灵魂和大地的灵魂交融时</w:t>
        <w:br/>
        <w:t xml:space="preserve">　　诗意和音乐就在天地间诞生</w:t>
        <w:br/>
        <w:t xml:space="preserve">　　人类对大自然的所有观感</w:t>
        <w:br/>
        <w:t xml:space="preserve">　　都会酿成有声有色的馨香诗篇</w:t>
        <w:br/>
        <w:t xml:space="preserve">　　热爱大地，珍惜自然吧</w:t>
        <w:br/>
        <w:t xml:space="preserve">　　如果你的视野色盲</w:t>
        <w:br/>
        <w:t xml:space="preserve">　　如果你的听觉失聪</w:t>
        <w:br/>
        <w:t xml:space="preserve">　　如果你的嗅觉麻木</w:t>
        <w:br/>
        <w:t xml:space="preserve">　　那一定是背离了大地的灵魂</w:t>
        <w:br/>
        <w:t xml:space="preserve">　　</w:t>
        <w:br/>
        <w:t xml:space="preserve">　　鸟语</w:t>
        <w:br/>
        <w:t xml:space="preserve">　　</w:t>
        <w:br/>
        <w:t xml:space="preserve">　　我在富春江的青山绿水间行走</w:t>
        <w:br/>
        <w:t xml:space="preserve">　　处处听到鸟儿鸣唱</w:t>
        <w:br/>
        <w:t xml:space="preserve">　　林中有鸟</w:t>
        <w:br/>
        <w:t xml:space="preserve">　　鸟鸣追着林涛此起彼伏</w:t>
        <w:br/>
        <w:t xml:space="preserve">　　水上有鸟</w:t>
        <w:br/>
        <w:t xml:space="preserve">　　婉转的啼声掠过潋滟清波</w:t>
        <w:br/>
        <w:t xml:space="preserve">　　田野里有鸟</w:t>
        <w:br/>
        <w:t xml:space="preserve">　　欢乐的歌喉伴着青禾起舞</w:t>
        <w:br/>
        <w:t xml:space="preserve">　　每一只飞鸟</w:t>
        <w:br/>
        <w:t xml:space="preserve">　　都是天生的歌唱家</w:t>
        <w:br/>
        <w:t xml:space="preserve">　　唱在竹林，唱在山坡</w:t>
        <w:br/>
        <w:t xml:space="preserve">　　唱在绿荫，唱在花丛</w:t>
        <w:br/>
        <w:t xml:space="preserve">　　唱在河滩，唱在溪畔</w:t>
        <w:br/>
        <w:t xml:space="preserve">　　唱在云雾缭绕的幽谷</w:t>
        <w:br/>
        <w:t xml:space="preserve">　　唱在炊烟袅袅的村落</w:t>
        <w:br/>
        <w:t xml:space="preserve">　　鸟的歌声</w:t>
        <w:br/>
        <w:t xml:space="preserve">　　在天地间百转萦回</w:t>
        <w:br/>
        <w:t xml:space="preserve">　　应和着风声水声</w:t>
        <w:br/>
        <w:t xml:space="preserve">　　应和着万类生灵的呼唤</w:t>
        <w:br/>
        <w:t xml:space="preserve">　　协奏成天籁的交响</w:t>
        <w:br/>
        <w:t xml:space="preserve">　　鸟儿在我眼前飞动</w:t>
        <w:br/>
        <w:t xml:space="preserve">　　一掠而过的精灵</w:t>
        <w:br/>
        <w:t xml:space="preserve">　　看不清它们的面目表情</w:t>
        <w:br/>
        <w:t xml:space="preserve">　　它们的鸣唱</w:t>
        <w:br/>
        <w:t xml:space="preserve">　　却一声声叩击我的耳膜</w:t>
        <w:br/>
        <w:t xml:space="preserve">　　它们在唱什么歌</w:t>
        <w:br/>
        <w:t xml:space="preserve">　　它们要告诉我什么</w:t>
        <w:br/>
        <w:t xml:space="preserve">　　此刻，我就是复活的公冶长*</w:t>
        <w:br/>
        <w:t xml:space="preserve">　　在百鸟旋舞的鸣唱中</w:t>
        <w:br/>
        <w:t xml:space="preserve">　　我听懂了它们委婉的心曲</w:t>
        <w:br/>
        <w:t xml:space="preserve">　　知道了它们的喜怒哀乐</w:t>
        <w:br/>
        <w:t xml:space="preserve">　　我听见林中鸟语：</w:t>
        <w:br/>
        <w:t xml:space="preserve">　　还记得从前的荒凉吗</w:t>
        <w:br/>
        <w:t xml:space="preserve">　　山上没有绿荫</w:t>
        <w:br/>
        <w:t xml:space="preserve">　　大树小树都被砍伐</w:t>
        <w:br/>
        <w:t xml:space="preserve">　　只留下流泪的树桩</w:t>
        <w:br/>
        <w:t xml:space="preserve">　　还有那些裸露的岩石</w:t>
        <w:br/>
        <w:t xml:space="preserve">　　连蒿草也孤零零在风中颤抖</w:t>
        <w:br/>
        <w:t xml:space="preserve">　　我听见水面鸟语：</w:t>
        <w:br/>
        <w:t xml:space="preserve">　　还记得当年的枯涸吗</w:t>
        <w:br/>
        <w:t xml:space="preserve">　　河床里没有了奔泻的清流</w:t>
        <w:br/>
        <w:t xml:space="preserve">　　鸟儿失去了安宁的家园</w:t>
        <w:br/>
        <w:t xml:space="preserve">　　只有被烈日暴晒的卵石</w:t>
        <w:br/>
        <w:t xml:space="preserve">　　像遍地焦灼绝望的眼睛</w:t>
        <w:br/>
        <w:t xml:space="preserve">　　祈盼着降雨的云朵</w:t>
        <w:br/>
        <w:t xml:space="preserve">　　我听见田野鸟语：</w:t>
        <w:br/>
        <w:t xml:space="preserve">　　还记得当年的饥荒吗</w:t>
        <w:br/>
        <w:t xml:space="preserve">　　田垄里没有禾苗的舞蹈</w:t>
        <w:br/>
        <w:t xml:space="preserve">　　山坡上没有瓜果的芳馥</w:t>
        <w:br/>
        <w:t xml:space="preserve">　　空气中消失了花草的清香</w:t>
        <w:br/>
        <w:t xml:space="preserve">　　眼见的是捕猎的网</w:t>
        <w:br/>
        <w:t xml:space="preserve">　　还有那饥饿的眼睛</w:t>
        <w:br/>
        <w:t xml:space="preserve">　　我向鸟儿发问：</w:t>
        <w:br/>
        <w:t xml:space="preserve">　　既然有那么多悲苦的记忆</w:t>
        <w:br/>
        <w:t xml:space="preserve">　　为什么，为什么</w:t>
        <w:br/>
        <w:t xml:space="preserve">　　你们在这里流连忘返</w:t>
        <w:br/>
        <w:t xml:space="preserve">　　鸟儿们的回答</w:t>
        <w:br/>
        <w:t xml:space="preserve">　　是欢快由衷的笑声：</w:t>
        <w:br/>
        <w:t xml:space="preserve">　　我们的记忆是过去的岁月</w:t>
        <w:br/>
        <w:t xml:space="preserve">　　你看看今天的青山绿水</w:t>
        <w:br/>
        <w:t xml:space="preserve">　　你看看今天的白云蓝天</w:t>
        <w:br/>
        <w:t xml:space="preserve">　　我们回来，就不再想离开</w:t>
        <w:br/>
        <w:t xml:space="preserve">　　我听见高飞的候鸟在合唱：</w:t>
        <w:br/>
        <w:t xml:space="preserve">　　为了躲避冰雪严寒</w:t>
        <w:br/>
        <w:t xml:space="preserve">　　我们南来北往万里跋涉</w:t>
        <w:br/>
        <w:t xml:space="preserve">　　为了远离荒芜凄凉</w:t>
        <w:br/>
        <w:t xml:space="preserve">　　我们追赶着春天的脚步</w:t>
        <w:br/>
        <w:t xml:space="preserve">　　飞遍浩瀚的世界</w:t>
        <w:br/>
        <w:t xml:space="preserve">　　阅尽天下的景色</w:t>
        <w:br/>
        <w:t xml:space="preserve">　　哪里有温暖和平的绿色天地</w:t>
        <w:br/>
        <w:t xml:space="preserve">　　哪里是山青水碧的鱼米之乡</w:t>
        <w:br/>
        <w:t xml:space="preserve">　　哪里有生命的欢悦</w:t>
        <w:br/>
        <w:t xml:space="preserve">　　哪里有自然的丰饶</w:t>
        <w:br/>
        <w:t xml:space="preserve">　　我们就在哪里栖息落脚</w:t>
        <w:br/>
        <w:t xml:space="preserve">　　尽情歌唱吧，可爱的飞鸟</w:t>
        <w:br/>
        <w:t xml:space="preserve">　　我听见了你们的心声</w:t>
        <w:br/>
        <w:t xml:space="preserve">　　我理解你们的快乐</w:t>
        <w:br/>
        <w:t xml:space="preserve">　　你们的啼啭在山水间回旋</w:t>
        <w:br/>
        <w:t xml:space="preserve">　　是天籁的美声</w:t>
        <w:br/>
        <w:t xml:space="preserve">　　是对珍爱自然的人类</w:t>
        <w:br/>
        <w:t xml:space="preserve">　　由衷的致谢和赞美</w:t>
        <w:br/>
        <w:t xml:space="preserve">　　唱吧唱吧，可爱的飞鸟</w:t>
        <w:br/>
        <w:t xml:space="preserve">　　*公冶长，又名公冶氏，孔子的弟子，传说中能听懂鸟语。</w:t>
        <w:br/>
        <w:t xml:space="preserve">　　最近，一档名为《声临其境》的电视节目正在走红。节目形式简单，每期邀请四位配音嘉宾“藏于”幕后，为经典影视剧桥段配音，让现场嘉宾竞猜配音者是谁，并在最后的“四强争霸”中决出优胜者。</w:t>
        <w:br/>
        <w:t xml:space="preserve">　　印象极深的，是演员赵立新和朱亚文的配音。面对风格迥异的剧目场景、情绪反差强烈的配音桥段，二人诠释得专业而精彩，令人惊叹。这些荧屏上熟悉的面孔，居然还有这般卓越的配音功底，多变动人的嗓音，又是多么美妙。</w:t>
        <w:br/>
        <w:t xml:space="preserve">　　给观众意外之喜，帮观众发现“老熟人”身上鲜为人知的新亮点，正是这档节目创意的成功之处。而类似这样的小惊喜在生活中并不少见。居住多年的小区，周边的一切总觉得了如指掌，再熟悉不过。忽然在某一天，发现那片常见的绿地上长出色彩斑斓的小花，那方不曾留意的人工湖里居然有锦鲤悠游，那幢每天路过的高楼在夕阳的余晖中竟有那般迷人的剪影，那个水果摊的老板娘，闲适时唱歌，歌声原来那么动听。我们于熟识的生活中，因发现新意，生出惊讶的欢喜。遇到“最熟悉的陌生人”，看到老地方的新风景，在习以为常的点滴中找到新的亮色，生活因此变得多彩有趣。</w:t>
        <w:br/>
        <w:t xml:space="preserve">　　能否在熟悉中找到“陌生”，在常见里萌生新见，不只靠偶然的运气，更是一种需要修炼的能力。</w:t>
        <w:br/>
        <w:t xml:space="preserve">　　凡常所见的韭菜花，就是一种平淡无奇的日常佐料、配食，莫说写一篇文章，就是让我们闲聊说说，也觉得无甚可谈。可在汪曾祺笔下，小小的韭菜花不但延伸出祖国大地饮食口味的差异，还牵带出丰富的文化内涵。从小到大，在父亲的陪伴下，我们见到过无数次父亲的背影。但只有朱自清捕捉到父亲在车站为自己买橘时那动人的背影，并以此折射出父爱的深沉与伟大，让《背影》成为传世的亲情名篇。在习以为常中看到不同寻常，于司空见惯里发现别有洞天，这是汪曾祺、朱自清等写作大家不同于普通写作者的扎实功力。</w:t>
        <w:br/>
        <w:t xml:space="preserve">　　作为编辑，我们常收到采风散文的投稿。许多来稿所述之物、所写之景大抵相似，但呈现的文字却判若云泥。一些文章文字华丽，但状物描景信手写就，全无新意，更看不出用心何在。而有的文章虽文字朴实浅白，但往往切点独到新颖，常能发现他人所未见，于千篇一律的相似里凸显出自己的巧思和新见，令人眼前一亮。这样的质地差异，很多时候不是文字水平高低，恰是缺少一双“平中见奇”的慧眼。</w:t>
        <w:br/>
        <w:t xml:space="preserve">　　而所谓“平中见奇”的能力，说到底是我们体味人生、感悟生活的能力。愿你我都能练就这样一双慧眼。</w:t>
        <w:br/>
        <w:t xml:space="preserve">　　多年前，我中学的语文老师听闻我在写小说，曾戏言：这事情像是小说——因为我中学时作文很差。用“过去”和“现在”来测量“未来”，不是学问，顶多是巫术，哄人可以，而且哄的人必须是简陋的。但反过来，从“现在”测量“过去”，这就是学问。</w:t>
        <w:br/>
        <w:t xml:space="preserve">　　术有专攻，蒋金乐现在攻的便是这门学问，把自己削成尖，插进过往的深处，时间的缝里——像尖的刀，插进活物的命门，活物死了，刀活了，沾了血，看上去更有刀的威风。</w:t>
        <w:br/>
        <w:t xml:space="preserve">　　蒋金乐的尖还有一层意，他的刀不乱插，只插一地：其家乡，即富阳。这也是我的家乡，家门。人总是想进家门，却少有人识得家门。我是讲家乡历史的门。这些年，但凡我要穿到家乡的历史屋里去，总是让金乐领着，他也总是领得好，小径分岔，曲径通幽，迷宫一样的乱，他却熟门熟路，长驱直入，从不歧途，精灵古怪，沐一身仙风道骨。</w:t>
        <w:br/>
        <w:t xml:space="preserve">　　世间总是有些说不清，比如我何以成为小说家，金乐何以成为富阳文史的“活地图”。这地图他绘得精，也深，也大，心思全扑上去，才情也全泼上去，像遇见了心仪之丽人，相见恨晚，不顾一切地掏心掏肺，披肝沥胆，决绝的样子，是动人的，也是吓人的——是要舍生取义的样子：郁达夫笔下的周凯，柳宗元的《哭连州凌员外司马》，黄公望《富春山居图》，乾隆的《御笔平定台湾二十功臣像赞》等等，洋洋三十三篇札记，把家乡富阳的人文底子搜个遍，翻个身。因之，富阳的人文历史图卷又添了山水，浓了风情；因之，他当然也取了义，至少是令我辈开眼、刮目。</w:t>
        <w:br/>
        <w:t xml:space="preserve">　　天配地，阳配阴，实配虚，龙配凤，草配花。配到位，合榫合缝，便是满圆，便是有气有力，有生命；不到位，合而不围，漏风泄气，终归是要脱底的。金乐是配富阳的，配的是人文史实掌故一角。这一角源远流长，稀泥驳杂，又枯，又素，亦玄，亦秘，平凡人不要碰，也碰不来。金乐偏偏痴进去，呆下来，守住，苦中作乐，淡里尝咸，黑里摸底。这是他的不凡，或许也是他的命。</w:t>
        <w:br/>
        <w:t xml:space="preserve">　　命运的安排总是合情理的。谈到命运，便不敢发话，是天机不可泄露的意思。于是，不响，只剩得一捧恭心敬意。敬意也是讲不来的，讲了就俗了，媚了，存在心底最好。心底想，只望金乐的心愿与命运是合拢的，像他合配富阳一样，命运也合配他。</w:t>
        <w:br/>
        <w:t xml:space="preserve">　　（本文为《富阳的文澜隧道》书序）</w:t>
        <w:br/>
        <w:t xml:space="preserve">　　一条农村公路，连接的是乡村与城市，打通的却是贫瘠与富足、困顿与希望。</w:t>
        <w:br/>
        <w:t xml:space="preserve">　　“四塞之固，舟车不通；土货不出，外货不入。”坐落于沂蒙山深处的山东省蒙阴县岱崮镇，长年交通闭塞，山货难运出、美景无人赏，庄稼汉们只好外出另谋生计。</w:t>
        <w:br/>
        <w:t xml:space="preserve">　　国省干线通达全国、县道辐射城乡、乡道往来交织、村道阡陌纵横……近年来，“四好农村路”的春风吹拂神州大地，让曾经的“四塞之固”变成了大道通途。路通了，山里的蜜桃飞向了北京、上海的超市，还漂洋过海远销欧洲；路通了，城里的游客纷至沓来，赏春度夏领略金秋；路通了，不少打工者重返家乡，办起农家乐、建立合作社。大崮村的王均海开了家“福芦小院”，一年净赚5万块，比打工还高出不少，“路通了，咱农民的日子就一通百通啦！”</w:t>
        <w:br/>
        <w:t xml:space="preserve">　　习近平总书记在对“四好农村路”建设的重要指示中指出，近年来，“四好农村路”建设取得了实实在在的成效，为农村特别是贫困地区带去了人气、财气，也为党在基层凝聚了民心。</w:t>
        <w:br/>
        <w:t xml:space="preserve">　　事实的确如此，党的十八大以来，我国新建改建农村公路127.5万公里，让99.24%的乡镇和98.34%的建制村通上了沥青路、水泥路，城乡运输一体化水平接近80%，农村“出行难”得到有效解决，农民群众获得感不断提升。</w:t>
        <w:br/>
        <w:t xml:space="preserve">　　从沂蒙山区到太行山下，从沿海乡村到青藏高原，一条条公路让农业农村升腾起发展的新希望，也让亿万农民过上了红火的好日子。</w:t>
        <w:br/>
        <w:t xml:space="preserve">　　交通先行，一通百通</w:t>
        <w:br/>
        <w:t xml:space="preserve">　　“四好农村路”，为脱贫攻坚、“三农”发展提供了强大助力</w:t>
        <w:br/>
        <w:t xml:space="preserve">　　“全面奔小康，关键在农村；农村奔小康，基础在交通。”农村交通搞得怎么样，既直接关联着数亿农民的切身利益，也深远影响着全面建成小康社会的宏伟大业。强化顶层设计、加强组织保障、加大资金投入、精准定向施策……党的十八大以来，我国大力推进“四好农村路”建设，结出了累累硕果——</w:t>
        <w:br/>
        <w:t xml:space="preserve">　　一条条农村公路通村达户，农民富起来了。</w:t>
        <w:br/>
        <w:t xml:space="preserve">　　“路通富裕来，扶贫公路一建好，村子的贫穷面貌立马改变了！”四川省岳池县顾县镇马家村村支书张方武说，过去村里山道曲折、道路不畅，农民卖货全靠肩挑背扛，如今水泥路通到家门口，吸引来了企业发展中药材和莲藕产业，老百姓既能拿土地租金，还能赚劳务收入，脱贫指日可待。</w:t>
        <w:br/>
        <w:t xml:space="preserve">　　脱贫路子千万条，哪条都离不开交通条件的改善。十八大以来，我国对14个集中连片特困地区加大了交通投资力度，新改建2.1万公里县乡资源路、旅游路、产业路，惠及3.1万个贫困村、超过2000多万农民，为打赢脱贫攻坚战提供了强大助力。</w:t>
        <w:br/>
        <w:t xml:space="preserve">　　一条条农村公路直抵田间，农业强起来了。</w:t>
        <w:br/>
        <w:t xml:space="preserve">　　黄土高坡连绵、千沟万壑横亘，地理区位的天然弱势曾让属于“西海固”的宁夏西吉县一度成了“被遗忘的角落”。如今，随着高速公路内通外联、农村公路通达乡间，西吉农业也步入了快车道。依托路网整合特色产业布局，西吉实施了马铃薯种植基地、冷凉蔬菜基地、牛羊养殖基地等“百万工程战略”，“马铃薯之乡”的美名越来越响了。</w:t>
        <w:br/>
        <w:t xml:space="preserve">　　发展现代农业，要依靠能赶上时代的基础设施。日渐发达的农村交通为农业机械化、专业化和社会化创造了有利条件，也为传统农业向现代农业转变奠定了基础。各地还先后建成了一大批具备电商、专业配送、冷链物流等功能的物流园区农村物流点，让农产品进城和工业品下乡的双向流动越发顺畅。</w:t>
        <w:br/>
        <w:t xml:space="preserve">　　一条条农村公路贯穿城乡，农村美起来了。</w:t>
        <w:br/>
        <w:t xml:space="preserve">　　“车在路中行，人在景中走”“修一条路、造一片景”……在浙江安吉县天荒坪镇驱车前行，蜿蜒的村道将传统民俗与山间景点串联起来，“美出了新高度”。在“美丽公路”的带动下，不少农民就地办起民宿，发展乡村旅游，年收入高的能有几十万元，绿水青山真的变成了金山银山。</w:t>
        <w:br/>
        <w:t xml:space="preserve">　　放眼全国，许多地区把农村公路路域环境整治、美化绿化与改善人居环境结合起来，助推“美丽乡村”建设。农村公路的修通还大幅拉近了城乡距离，推进了基本公共服务均等化，农民看病更方便了，不少农村娃也能坐上班车了。</w:t>
        <w:br/>
        <w:t xml:space="preserve">　　注重实效，统筹推进</w:t>
        <w:br/>
        <w:t xml:space="preserve">　　“四好农村路”，既要建得好，还要管好、护好、运营好</w:t>
        <w:br/>
        <w:t xml:space="preserve">　　临近春节，又值赶圩日，福建省永安市小陶镇上热闹非凡。客运站里，家住7公里外的村民朱清春正准备搭乘村镇公交回家，“过去只能骑自行车、摩托车，又慢又危险，去年镇上开通了公交，政府出补贴、一趟两块钱，安全又方便！”目前，永安市共有农村客运车辆166辆，78%的建制村通上了直达县城的班车。</w:t>
        <w:br/>
        <w:t xml:space="preserve">　　从“晴天一身土、雨天一身泥”到“出门水泥路，抬脚上客车”，公路的延伸撬动着农村交通运输面貌的整体改善。过去，针对农村公路少、行路难局面，我国农村公路发展重点放在“建”上，奋力解决“通”的问题。近年来，在注重扩大有效供给的同时，我国注重实效，统筹推进，使农村公路真正做到了“建好、管好、护好、运营好”。</w:t>
        <w:br/>
        <w:t xml:space="preserve">　　——建，要放眼长远、讲求品质。</w:t>
        <w:br/>
        <w:t xml:space="preserve">　　“建好就是最好的养护！”在山东，交通部门树立起“公路建设全寿命周期”的理念，彻底改变了农村公路“低标准、低水平”的问题：省级层面统一制定建设标准，要求沥青混凝土面层不低于4厘米，水泥混凝土厚度不低于18厘米，安保、排水等配套设施必须同步设计、同步施工、同步投入使用。在全国，不少省份也都因地制宜确定建设标准，不断提升农村公路品质。</w:t>
        <w:br/>
        <w:t xml:space="preserve">　　——管，要责任到人、机制到位。</w:t>
        <w:br/>
        <w:t xml:space="preserve">　　设立县、乡镇、村三级路长，乡镇政府设立乡村道专管员，明确管理职责……近年来，福建省率先在全省范围内实施农村公路路长制，让境内9万多公里农村公路实现了“路路有人养”。针对当地台风暴雨多、农村公路灾毁多发的特点，福建还通过政府购买服务的方式推行灾毁保险。2017年，全省72个县、8.3万公里农村公路参保，占总里程八成以上，有效发挥了保险“以丰补歉”作用。</w:t>
        <w:br/>
        <w:t xml:space="preserve">　　——护，要落实保障、消除隐患。</w:t>
        <w:br/>
        <w:t xml:space="preserve">　　“有了这些钢制防护栏，骑摩托、开车都更安全了。”在湖北省竹溪县吴家湾村，养护工李超圣正忙着安装护栏，还有些工人负责对路面标线等进行翻新。十八大以来，我国累计完成投资556.3亿元，实施公路安全生命防护工程约22.1万公里、改造危桥1.25万座。筹措资金、落实保障、强化监管……各地对农村公路养护愈发重视，农村公路发展长效机制日趋完善。</w:t>
        <w:br/>
        <w:t xml:space="preserve">　　——运营，要人畅其行、货畅其流。</w:t>
        <w:br/>
        <w:t xml:space="preserve">　　建设是基础，运营是目的。建设农村公路，最终目的就是让人流物流在城乡之间高效运转。客运方面，我国乡镇和建制村通客车率已经分别达到99.1%和96.5%以上，城乡运输一体化水平接近80%，以县城为中心、乡镇为节点、建制村为网点的农村公路交通网络已初步形成。与此同时，县乡村三级农村物流服务体系建设，农村快递网点乡镇覆盖率已超过70%。</w:t>
        <w:br/>
        <w:t xml:space="preserve">　　求真务实，久久为功</w:t>
        <w:br/>
        <w:t xml:space="preserve">　　“要想富，先修路”仍不过时，“四好农村路”将迈上新台阶</w:t>
        <w:br/>
        <w:t xml:space="preserve">　　“再穷也得修路，哪怕少吃几顿饭！”四川小金县双柏乡蓝山村是个贫困村，贫困人口达118人，但为了修一条7.2公里的村道，村民们在上级补助资金的基础上，硬是自掏腰包筹集了22.7万元资金，最终让海拔3000多米的村寨通上了硬化路，结束了终年靠一条羊肠小道出行的历史。</w:t>
        <w:br/>
        <w:t xml:space="preserve">　　建设“四好农村路”，靠的是干部群众的共同努力，也是真金白银的倾情投入、政策机制的创新完善。十八大以来，我国对农村公路建设的投入力度逐步加大，国家共安排3976亿元车购税，带动全社会投入1.6万亿元。《农村公路养护管理办法》《农村公路建设管理办法》《“四好农村路”督导考评办法》……顶层设计的不断完善，也让“四好农村路”建设步入了良性轨道。</w:t>
        <w:br/>
        <w:t xml:space="preserve">　　当前，我国仍处于基础设施建设的黄金期，“要想富，先修路”仍不过时。新年伊始，交通运输部也对今后一段时期提出了明确目标：2018年，新改建农村公路20万公里、新增通硬化路建制村5000个、新增通客车建制村5000个；加快推进通村畅乡的“幸福小康路”建设，到2019年底实现具备条件的乡镇、建制村通硬化路；继续推进“交通运输+”特色产业扶贫，继续支持贫困地区约1.2万公里资源路、旅游路、产业路改造建设。</w:t>
        <w:br/>
        <w:t xml:space="preserve">　　目标就在眼前，蓝图正在绘就。交通运输部表示，要求真务实、久久为功，不断推进“四好农村路”建设：一是加强普通国省道和农村公路建设，抓紧解决农村公路“畅返不畅”问题；二是加快完成剩余乡镇和建制村通硬化路建设任务，推动交通建设项目尽量向进村入户倾斜；三是完善政策机制，优化中央投资政策，督促落实地方政府责任；四是完善农村公路建设质量管理制度，扎实推动农村公路品质工程建设。</w:t>
        <w:br/>
        <w:t xml:space="preserve">　　筑路永无止境，有路方能振兴。为了万里沃野更加辉煌的明天，为了六亿农民对美好生活的期许，为了全面建成小康社会的宏伟目标，让我们齐心协力、埋头苦干，让“四好农村路”建设站上新台阶、迈向新境界。</w:t>
        <w:br/>
        <w:t xml:space="preserve">　　新华社北京2月5日电 近日，中共中央办公厅、国务院办公厅印发了《农村人居环境整治三年行动方案》，并发出通知，要求各地区各部门结合实际认真贯彻落实。</w:t>
        <w:br/>
        <w:t xml:space="preserve">　　《农村人居环境整治三年行动方案》全文如下。</w:t>
        <w:br/>
        <w:t xml:space="preserve">　　改善农村人居环境，建设美丽宜居乡村，是实施乡村振兴战略的一项重要任务，事关全面建成小康社会，事关广大农民根本福祉，事关农村社会文明和谐。近年来，各地区各部门认真贯彻党中央、国务院决策部署，把改善农村人居环境作为社会主义新农村建设的重要内容，大力推进农村基础设施建设和城乡基本公共服务均等化，农村人居环境建设取得显著成效。同时，我国农村人居环境状况很不平衡，脏乱差问题在一些地区还比较突出，与全面建成小康社会要求和农民群众期盼还有较大差距，仍然是经济社会发展的突出短板。为加快推进农村人居环境整治，进一步提升农村人居环境水平，制定本方案。</w:t>
        <w:br/>
        <w:t xml:space="preserve">　　一、总体要求</w:t>
        <w:br/>
        <w:t xml:space="preserve">　　（一）指导思想。全面贯彻党的十九大精神，以习近平新时代中国特色社会主义思想为指导，紧紧围绕统筹推进“五位一体”总体布局和协调推进“四个全面”战略布局，牢固树立和贯彻落实新发展理念，实施乡村振兴战略，坚持农业农村优先发展，坚持绿水青山就是金山银山，顺应广大农民过上美好生活的期待，统筹城乡发展，统筹生产生活生态，以建设美丽宜居村庄为导向，以农村垃圾、污水治理和村容村貌提升为主攻方向，动员各方力量，整合各种资源，强化各项举措，加快补齐农村人居环境突出短板，为如期实现全面建成小康社会目标打下坚实基础。</w:t>
        <w:br/>
        <w:t xml:space="preserve">　　（二）基本原则</w:t>
        <w:br/>
        <w:t xml:space="preserve">　　——因地制宜、分类指导。根据地理、民俗、经济水平和农民期盼，科学确定本地区整治目标任务，既尽力而为又量力而行，集中力量解决突出问题，做到干净整洁有序。有条件的地区可进一步提升人居环境质量，条件不具备的地区可按照实施乡村振兴战略的总体部署持续推进，不搞一刀切。确定实施易地搬迁的村庄、拟调整的空心村等可不列入整治范围。</w:t>
        <w:br/>
        <w:t xml:space="preserve">　　——示范先行、有序推进。学习借鉴浙江等先行地区经验，坚持先易后难、先点后面，通过试点示范不断探索、不断积累经验，带动整体提升。加强规划引导，合理安排整治任务和建设时序，采用适合本地实际的工作路径和技术模式，防止一哄而上和生搬硬套，杜绝形象工程、政绩工程。</w:t>
        <w:br/>
        <w:t xml:space="preserve">　　——注重保护、留住乡愁。统筹兼顾农村田园风貌保护和环境整治，注重乡土味道，强化地域文化元素符号，综合提升田水路林村风貌，慎砍树、禁挖山、不填湖、少拆房，保护乡情美景，促进人与自然和谐共生、村庄形态与自然环境相得益彰。</w:t>
        <w:br/>
        <w:t xml:space="preserve">　　——村民主体、激发动力。尊重村民意愿，根据村民需求合理确定整治优先序和标准。建立政府、村集体、村民等各方共谋、共建、共管、共评、共享机制，动员村民投身美丽家园建设，保障村民决策权、参与权、监督权。发挥村规民约作用，强化村民环境卫生意识，提升村民参与人居环境整治的自觉性、积极性、主动性。</w:t>
        <w:br/>
        <w:t xml:space="preserve">　　——建管并重、长效运行。坚持先建机制、后建工程，合理确定投融资模式和运行管护方式，推进投融资体制机制和建设管护机制创新，探索规模化、专业化、社会化运营机制，确保各类设施建成并长期稳定运行。</w:t>
        <w:br/>
        <w:t xml:space="preserve">　　——落实责任、形成合力。强化地方党委和政府责任，明确省负总责、县抓落实，切实加强统筹协调，加大地方投入力度，强化监督考核激励，建立上下联动、部门协作、高效有力的工作推进机制。</w:t>
        <w:br/>
        <w:t xml:space="preserve">　　（三）行动目标。到2020年，实现农村人居环境明显改善，村庄环境基本干净整洁有序，村民环境与健康意识普遍增强。</w:t>
        <w:br/>
        <w:t xml:space="preserve">　　东部地区、中西部城市近郊区等有基础、有条件的地区，人居环境质量全面提升，基本实现农村生活垃圾处置体系全覆盖，基本完成农村户用厕所无害化改造，厕所粪污基本得到处理或资源化利用，农村生活污水治理率明显提高，村容村貌显著提升，管护长效机制初步建立。</w:t>
        <w:br/>
        <w:t xml:space="preserve">　　中西部有较好基础、基本具备条件的地区，人居环境质量较大提升，力争实现90%左右的村庄生活垃圾得到治理，卫生厕所普及率达到85%左右，生活污水乱排乱放得到管控，村内道路通行条件明显改善。</w:t>
        <w:br/>
        <w:t xml:space="preserve">　　地处偏远、经济欠发达等地区，在优先保障农民基本生活条件基础上，实现人居环境干净整洁的基本要求。</w:t>
        <w:br/>
        <w:t xml:space="preserve">　　二、重点任务</w:t>
        <w:br/>
        <w:t xml:space="preserve">　　（一）推进农村生活垃圾治理。统筹考虑生活垃圾和农业生产废弃物利用、处理，建立健全符合农村实际、方式多样的生活垃圾收运处置体系。有条件的地区要推行适合农村特点的垃圾就地分类和资源化利用方式。开展非正规垃圾堆放点排查整治，重点整治垃圾山、垃圾围村、垃圾围坝、工业污染“上山下乡”。</w:t>
        <w:br/>
        <w:t xml:space="preserve">　　（二）开展厕所粪污治理。合理选择改厕模式，推进厕所革命。东部地区、中西部城市近郊区以及其他环境容量较小地区村庄，加快推进户用卫生厕所建设和改造，同步实施厕所粪污治理。其他地区要按照群众接受、经济适用、维护方便、不污染公共水体的要求，普及不同水平的卫生厕所。引导农村新建住房配套建设无害化卫生厕所，人口规模较大村庄配套建设公共厕所。加强改厕与农村生活污水治理的有效衔接。鼓励各地结合实际，将厕所粪污、畜禽养殖废弃物一并处理并资源化利用。</w:t>
        <w:br/>
        <w:t xml:space="preserve">　　（三）梯次推进农村生活污水治理。根据农村不同区位条件、村庄人口聚集程度、污水产生规模，因地制宜采用污染治理与资源利用相结合、工程措施与生态措施相结合、集中与分散相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