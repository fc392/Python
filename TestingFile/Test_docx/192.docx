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00例、白事4700例，较移风易俗以前相比，喜事每场可节约1.5万元，白事每场节约1.2万元，总计每年可节省费用约1.45亿元。</w:t>
        <w:br/>
        <w:t xml:space="preserve">　　“不要彩礼和嫁妆，自己家业自己创”“选婿图个好郎君，不要彩礼和订金”……在汶上县，移风易俗的标语随处可见。</w:t>
        <w:br/>
        <w:t xml:space="preserve">　　孔凤琴是白石镇武村人，丈夫去世早，靠种地和打零工把一儿一女拉扯成人。两年前，孔凤琴嫁女儿时没要一分钱彩礼，她认为，“好日子是两个人过出来的，只要对方人品好，俺就不要彩礼钱！”“不要彩礼的好媳妇”评选表彰活动开展以来，全县相继涌现出了200余名适婚女青年争当不要彩礼的好媳妇。</w:t>
        <w:br/>
        <w:t xml:space="preserve">　　汶上县文广新局副局长陈桂芹介绍，县里实施“以文化人”工程，创作演出以移风易俗为题材的文艺节目，用身边事教育身边人。目前，汶上县庄户剧团发展到25个，演出人员达800多人，创作完成了《后悔药买不来》等90多部形式多样的文艺节目，包括近期火遍汶上城乡的山东梆子《新小二黑结婚》。</w:t>
        <w:br/>
        <w:t xml:space="preserve">　　汶上县还转变思路，将县移风易俗联席会议办公室由民政局调整到县文明办，民政局主要对红白理事会工作进行监督指导，县妇联、团县委主要通过评选“不要彩礼的好媳妇”、倡导青年进行集体婚礼等形式树立社会新风尚，县文广新局做好“以文化人”文艺活动演出，形成了部门齐抓共管、群众广泛参与的工作机制。去年，汶上县先后印发了《关于加强乡村文明行动移风易俗工作的实施意见》《关于进一步推进移风易俗工作的实施方案》等。</w:t>
        <w:br/>
        <w:t xml:space="preserve">　　“党委政府必须建立长效机制，发挥部门联动效应，同频共振，善做善成，不做表面文章，不搞‘一阵风’‘一刀切’‘一纸令’。”汶上县委书记李志红说。</w:t>
        <w:br/>
        <w:t xml:space="preserve">　　灯会，传承千年古老民俗。春节期间，大江南北光彩熠熠、形态各异的花灯，将大街小巷映照得亮丽多姿。</w:t>
        <w:br/>
        <w:t xml:space="preserve">　　“每年正月，我们全家都会特意赶到海宁看灯会，彩灯精巧优美，看不腻！”大年初四，来自浙江省杭州市的常宇航一家五口徜徉在海宁市硖石灯会。</w:t>
        <w:br/>
        <w:t xml:space="preserve">　　海宁硖石灯会被称为“江南第一灯市”。夜色下，水面倒映着亭台楼阁，各色绚丽灯彩点缀其间，宛若仙境。采莲船灯、元宝灯、走马灯、花篮灯……让人目不暇接。此外，还有表演者提着花篮灯，抬着采莲船，载歌载舞。硖石灯彩是国家级非遗，如今到硖石，非遗传承人现场传授“糊、刺、画、扎”等技法，观众不仅能欣赏灯彩，还能自己制作。</w:t>
        <w:br/>
        <w:t xml:space="preserve">　　雄浑的皮鼓、铿锵的铜锣、嘹亮的号角……天刚亮，湖南省桃源县九溪乡的板龙灯队，便在喜庆的唢呐声中出发。额缠白头巾、身穿缀有龙图和寿字大红背心的长老，舞动硕大的龙头，在队伍前开道。70多米的板龙灯，在数十人的舞动下，活灵活现。四周的群众虔诚地祈祷新年风调雨顺、国泰民安。板龙灯相传起源于元朝末年，明清时期逐渐鼎盛。每年春节，当地群众都会用板龙灯舞出对新年的美好祈愿。</w:t>
        <w:br/>
        <w:t xml:space="preserve">　　“灯光熙熙攘攘看来尽是出头，地点曲曲弯弯走遍不能停脚。”春节假期，走进江西省南昌县蒋巷镇北望村文化大院，一排排整齐竖立的红色竹竿身姿挺拔，竹竿顶部铁丝纵横连成网格，竹竿顶部安装着不同颜色的彩灯，网格上则挂满装饰的灯笼和花朵。</w:t>
        <w:br/>
        <w:t xml:space="preserve">　　这是当地独具特色的黄河灯阵，黄河灯阵摆放按照传承600多年的图谱进行，依照0.98米等距画出纵横各19行共361个点，点上插着漆成红色的竹竿，灯阵中共有361根竹竿，总共365盏灯。一盏灯代表一天，365盏灯则象征着一年到头都有好日子。</w:t>
        <w:br/>
        <w:t xml:space="preserve">　　伴随着声声锣鼓，人们排着队走进美轮美奂的灯阵中，呼朋唤友、面带笑意前进。走灯阵过程中，人们注意着不碰到两旁竹竿，也不碰到隔离红绳，否则就得“打三年痢疾”，意思是一事无成。“走灯阵就好像过日子，道路再曲折只能往前走不能回头，走灯阵就是祈福新年顺顺利利。”北望村老年协会负责人涂序根说。</w:t>
        <w:br/>
        <w:t xml:space="preserve">　　一年一度的南京秦淮灯会从2月11日亮灯至今已经整整10天。与往年相比，南京除夫子庙、老门东、明城墙等几大灯会主展区，又增加了十里秦淮风光带和外秦淮风光带两个展区。灯组的数量和用电容量，也从去年的157组增加到了234组，增长了近50%。</w:t>
        <w:br/>
        <w:t xml:space="preserve">　　2月10日，美国洛杉矶千禧大酒店，当来自四川省自贡市、高达3米的新春吉祥物“旺旺狗”彩灯点亮时，现场响起热烈的欢呼声。</w:t>
        <w:br/>
        <w:t xml:space="preserve">　　今年，自贡将启动“2018华灯耀丝路·点亮全球暨中华彩灯艺术展”，除哥本哈根、洛杉矶等城市外，还将在元宵佳节前陆续“点亮”悉尼、海牙、开罗等“一带一路”国家和地区的大中城市。在国内，除自贡本土外，灯会还首次在北京、上海、天津等11个城市同步亮灯。</w:t>
        <w:br/>
        <w:t xml:space="preserve">　　春节期间，自贡主城区26条主街大道、55个景观节点布置的千余组精美灯饰灯组气势壮观，特色浓郁。入城主干道新增的12公里长的恐龙灯饰群阵，展示217条仿真恐龙、恐龙雕塑、卡通恐龙和48组彩灯景观，极具视觉震撼。</w:t>
        <w:br/>
        <w:t xml:space="preserve">　　最近几天，群众若到京西游览，会发现灵水村文化广场出现了数百盏大红灯笼，形成红红火火的矩形灯阵。人们在灯阵中为家人祈福纳祥，并预祝来年五谷丰登。这就是京西非遗项目——灵水转灯。数百年来，每年元宵节期间，灵水村都会举行规模宏大的新年转灯民俗活动，吸引四方民众。小车会、太平鼓、秧歌队等民间演出也一一亮相。</w:t>
        <w:br/>
        <w:t xml:space="preserve">　　在北京，春节期间不只有“灵水转灯”这样的集体活动，“灯笼黄”传人马海捷更是亲手教授社区居民以及孩子们如何制作“吉利灯”，让春节过得更有气氛。“吉利灯”由植物“蒺藜狗子”为原型，由马海捷的太姥爷黄毓璋创作。这种形似蒺藜的漂亮花灯，取谐音“吉利”二字，意祝大家“沾些吉利”。</w:t>
        <w:br/>
        <w:t xml:space="preserve">　　（本报记者顾春、周立耘、魏本貌、申琳、张文、魏薇）</w:t>
        <w:br/>
        <w:t xml:space="preserve">　　“从去年底开张到现在，3个月赚了9万多元。”吉林省舒兰市英子饭店的老板娘任丽英爽朗地笑着，“以前靠‘地里刨食’，一年到头最多也就赚3万元，到了冬天只能喝酒、打麻将。”现在，财政补贴支持下盖起的农家饭店红火得不得了，不仅她家老头开着车去上货，远在延吉打工的独生女也回到身边帮忙，还雇了两位大厨、两个服务员，热热闹闹地念起了冬天里二合雪乡特色旅游的生意经。</w:t>
        <w:br/>
        <w:t xml:space="preserve">　　来到二合雪乡，令人欣喜的不止童话般的冰雪世界，更有当地100多户农民的增收故事，共同演绎着新时代乡村振兴的序曲。客人多、人手少、想扩大经营，成了他们的幸福关键词。</w:t>
        <w:br/>
        <w:t xml:space="preserve">　　马拉雪橇旁，车夫张爱国算起了账。这匹马花了1万元，一位乘客收10元，一个冬天本就回来了。“忙不过来，人和马都累坏了。”张爱国笑着抱怨，又忙着招呼旁边的客人。去年12月14日开业至今，原本名不见经传的二合屯每天都要接待游客上千人次，春节期间更是家家爆满。</w:t>
        <w:br/>
        <w:t xml:space="preserve">　　冰雪资源曾经只被看成摄影师快门下的美景，直到当地设立旅游开发公司并鼓励村民入股，才让大家真切尝到甜头。走进低保户李秋胜家里，他正在院子里喂鸡鸭，“2000元入股，政府给我补了1500元，自己只掏了500元，去年分红了1000元，以后年年都会有”，朴实的话语中透露着欣喜。不管是否参与经营，家家有机会分享冰雪旅游红利，原来的6家贫困户一年间已脱贫了4家。</w:t>
        <w:br/>
        <w:t xml:space="preserve">　　被称为“狍子王”的王玉华是国内闻名的养狍子大户，但之前纯粹靠卖狍子肉赚钱。“托旅游业的福，30多只驯化的狍子能靠观赏赚钱了。”王玉华拉着我们走进围栏动物园，游客们纷纷捧着玉米粒喂狍子。“15元的门票不算贵，带孩子来挺值的，还有野猪和松鼠呢。”有游客边合影边念叨。</w:t>
        <w:br/>
        <w:t xml:space="preserve">　　如何汲取某些冰雪旅游地欺诈、宰客的教训？靠什么实现规范经营？二合雪乡负责运营的副总杨凤艳坦承，“目前处于试营业阶段，还有很多不完善的地方，靠村民的淳朴，加强教育、培训是一方面。更重要的是建立严肃的奖惩机制，统一定价、有序竞争、严格检查，遴选好推广平台与合作伙伴。”让富起来的村民别着急“赚快钱”，要算长远账、稳稳走，已成为管理者心头最紧最重的任务。</w:t>
        <w:br/>
        <w:t xml:space="preserve">　　“总书记讲‘绿水青山就是金山银山’，对我们二合雪乡来讲，冰天雪地就是金山银山，就是农民增收的致富宝矿。”二合屯党支书卢才书感慨道。原来只靠种地，屯子里的人均年收入也就6000元，一年多的光景便迈过万元关。暮色将至，滑雪场上人头攒动，农家院里炊烟袅袅，年味、人气、获得感正缓缓荡漾开来……</w:t>
        <w:br/>
        <w:t xml:space="preserve">　　“我叫张虹，我来自中国，我代表速度滑冰项目……”这是张虹参加国际奥委会运动员委员会换届选举时竞选宣言的一部分。尽管自己在2018年冬奥会的两个比赛项目已经结束，但张虹的“另一场比赛”还未结束，竞选结果将于22日揭晓。</w:t>
        <w:br/>
        <w:t xml:space="preserve">　　踏上另一个赛场，挑战并不比速滑赛场的小。在这里，张虹的对手包括在6届冬奥会都登上领奖台的意大利雪橇选手佐格勒、3枚越野滑雪世锦赛金牌得主挪威选手雅各布森等6名杰出的冬季项目运动员，7人中将选出2人。</w:t>
        <w:br/>
        <w:t xml:space="preserve">　　作为即将卸任的运动员委员会委员，前冬奥会短道速滑冠军杨扬在本届冬奥会期间的工作之一便是在投票点值班。来自德国的冰球选手厄霍夫积极参与，“我很早就投了票，国际奥委会中需要有运动员代表发声，捍卫属于运动员的权利。”</w:t>
        <w:br/>
        <w:t xml:space="preserve">　　为运动员发声，这也是张虹一直致力于的事业，“我从事滑冰运动已经22年，能够代表运动员表达想法是我一直以来的梦想。”张虹说，“运动员是奥运会最重要的组成部分。”</w:t>
        <w:br/>
        <w:t xml:space="preserve">　　中国选手除了在赛场上争金夺银外，也愿意为国际体坛发展做出自己的贡献。张虹参与竞选，便表明了中国体育渴望在国际体育组织中发出“中国声音”的态度。“中国人能够为世界贡献智慧，也是非常了不起的话语权。”杨扬说，“更重要的话语权不是结果出来后再去抗争，而是参与其中的规则制定。”在一些世界大赛中，多个项目中都不乏对中国选手不利的判罚，这与中国未能参与规则制定而失去先机甚至受制于人不无关系。</w:t>
        <w:br/>
        <w:t xml:space="preserve">　　帮助运动员更好地规划职业生涯、提高成绩表现等也是运动员委员会的工作之一。杨扬介绍，平昌冬奥会期间运动员委员会将推动“运动员365”计划，覆盖运动员生活、比赛、训练的方方面面。作为奥运会冠军，张虹能够提供丰富的经验。</w:t>
        <w:br/>
        <w:t xml:space="preserve">　　“体育拥有改变世界的力量”，张虹一直将南非前总统曼德拉的这句名言作为自己的格言，如今她正在努力践行。</w:t>
        <w:br/>
        <w:t xml:space="preserve">　　冬奥会上，不少奖牌榜前列的代表团都有自己的王牌项目。挪威队目前夺得的11块金牌中，越野滑雪选手拿到5块；美国队拿到的5块金牌有4块来自单板滑雪项目；奥地利队的4块金牌，高山滑雪选手贡献了3块；而荷兰队的6块金牌则全部来自速度滑冰。</w:t>
        <w:br/>
        <w:t xml:space="preserve">　　这些王牌项目的背后，是各地深厚的运动文化支撑。挪威有句俗话形容人们对滑雪的热爱——“挪威人是穿着滑雪板出生的”。在斯堪的纳维亚半岛长达半年的雪季中，很多挪威人将雪板作为日常生活中的代步工具。在过去的22届冬奥会上，挪威队获得的全部329块奖牌里，越野滑雪就贡献了107块。滑雪之于挪威人，就是生活的一部分。</w:t>
        <w:br/>
        <w:t xml:space="preserve">　　上世纪60年代诞生于美国的单板滑雪运动，于1998年进入长野冬奥会，目前已经成为雪上金牌大户之一。单板为雪上运动带来了更多时尚与刺激，在青少年中拥有越来越多的拥趸。本届冬奥会单板男子坡面障碍技巧“00后”冠军——美国选手雷·杰拉德，就是在自家后院里开始训练的。</w:t>
        <w:br/>
        <w:t xml:space="preserve">　　阿尔卑斯山怀抱中的奥地利，在高山滑雪方面有着得天独厚的条件。高山滑雪的另一个名字就是“阿尔卑斯滑雪”，足以说明地域对这项运动的影响之深。而在专攻速度滑冰的荷兰，也有人们习惯在冬天冰冻的运河上出行的说法，滑冰运动在当地受欢迎的程度可见一斑。</w:t>
        <w:br/>
        <w:t xml:space="preserve">　　冰雪运动的底蕴，主要由气候地理、经济基础、人文传统这3个维度决定。从这3个维度审视，当今冰雪运动强国大致可以分为阿尔卑斯板块、北欧及俄罗斯板块和北美板块。此外，东亚地区的中日韩也在一些项目上具备挑战力。平昌之后，冬奥会就将进入“北京时间”，“3亿人参与冰雪运动”的愿景，正推动我国冰雪运动传统与文化在大众中形成积淀。</w:t>
        <w:br/>
        <w:t xml:space="preserve">　　如今，北京、上海等地的青少年冰球联赛已初具规模、渐成体系；冬奥会冠军杨扬在上海开设的短道速滑俱乐部有越来越多的孩子们加入；朋友圈里，冬天晒滑雪的更不在少数……“冰冻三尺非一日之寒”，冰雪运动的文化厚势需要足够的大众参与和时间累积，由此形成冬奥会的“冰山效应”——露出水面的尖顶，其实是由水面以下庞大数十倍的体量托举而成。</w:t>
        <w:br/>
        <w:t xml:space="preserve">　　20日，15岁的中国小将张可欣在平昌冬奥会自由式滑雪女子U型场地决赛中。她最终名列第九。</w:t>
        <w:br/>
        <w:t xml:space="preserve">　　本报记者  史家民摄</w:t>
        <w:br/>
        <w:t xml:space="preserve">　　20日，平昌冬奥会短道速滑女子3000米接力A组决赛结束后，第二位冲过终点的中国队已经滑到场边。此时，一个出人意料的消息传来：中国队被判犯规取消了第二名的成绩。同组的加拿大队同样因犯规被取消成绩，韩国队、意大利队获得冠亚军，B组决赛头名荷兰队递补获得铜牌。</w:t>
        <w:br/>
        <w:t xml:space="preserve">　　对于判罚，中国短道速滑队老将周洋直言“有些看不懂”。比赛前，中国队对裁判严格的判罚尺度就已有所准备，周洋说：“我们超越时都是有准备的，别人超过我们的时候，我们也没使劲往里靠。”</w:t>
        <w:br/>
        <w:t xml:space="preserve">　　由周洋、范可新和小将曲春雨、李靳宇组成的中国队在比赛中的表现可圈可点。这个因主力队员受伤、在平昌冬奥会前才“压线”组建的团队，已经在比赛中发挥出了很高水准。</w:t>
        <w:br/>
        <w:t xml:space="preserve">　　赛后，中国短道速滑队主教练李琰曾走到裁判席进行交涉。她表示，已经得到中国体育代表团团部同意，正式就此提出申诉，她认为裁判在本场比赛的判罚尺度不一。</w:t>
        <w:br/>
        <w:t xml:space="preserve">　　“虽然我们被判犯规，但是在我心里，中国队永远都是最棒的。”周洋的脸上写满遗憾和不甘。“北京冬奥会，我们一定会用实力去拼，争取好成绩。”范可新眼眶微红，却倔强地忍住了泪水。</w:t>
        <w:br/>
        <w:t xml:space="preserve">　　找到我的中国梦</w:t>
        <w:br/>
        <w:t xml:space="preserve">　　柳素英（美国）</w:t>
        <w:br/>
        <w:t xml:space="preserve">　　踏破铁鞋无觅处，得来全不费功夫。这句话最能代表我的2017年。</w:t>
        <w:br/>
        <w:t xml:space="preserve">　　我是一个属猴的美国妞，在中国“混”了16年，有些读者可能对我的名字有点熟，但是没听到我的声音，可能认不出我是电台节目《老外看点》里的“小柳”。我的身份还有很多，我是演员、主持人、记者、广告模特、瑜伽老师、编剧、导演，创作过关于北京的话剧，能字正腔圆地表演中国戏曲。虽然我是受西方文化熏陶成长起来的，但我狂热迷恋中国文化，对中国文化的认知甚至强过很多中国人。</w:t>
        <w:br/>
        <w:t xml:space="preserve">　　2016年，我从北京搬到了上海。离开亲爱的北京非常不容易，我和小胡同里的邻居已经像亲人一样熟悉，也有了很多关系亲密的朋友。离开了充满历史文化氛围的古都，我从一个很暖和的小平房搬进了29层的高楼，周围圆腔的儿化音普通话变成了清脆的上海话，饺子馆都变成了馄饨馆。</w:t>
        <w:br/>
        <w:t xml:space="preserve">　　在北京时，我创办了一个叫“我要给力”的社会企业。到上海后，我发现社会企业的市场还不够成熟，“我要给力”失败了。这让我非常难过，也怕“丢脸”。这是我第一次公开说出这次失败。事实上，大部分创业者都失败了，最勇敢的不是创业一次，而是失败后再创业。但我觉得我还不够勇敢。</w:t>
        <w:br/>
        <w:t xml:space="preserve">　　2017年春节刚过，有个朋友邀请我参加一个慈善机构组织的穿越沙漠活动。我们在阿拉善沙漠一共走了50多公里。那里的风景像科幻电影里的外星球，大部分时间看到的是大沙丘和炙热的太阳，偶尔能碰到骆驼。白天热得不得了，但晚上只有零下10摄氏度。早晨醒来时我的鼻子上竟然有冰花！好几次我累得不想继续走了，都是友情帮我坚持了下来。这跟生活一样，你不走也没办法停下来。可是我人生的旅途还没有结束。我到底要做什么？继续拍戏吗？再创业吗？还是继续教瑜伽？我觉得都不太靠谱。我到底要做什么？</w:t>
        <w:br/>
        <w:t xml:space="preserve">　　一个电视台的朋友叫我去江西黎川县录一档旅游节目。我从没听说过黎川县，而且报酬很低，但我很喜欢江西——那边的红土让我想起家乡北卡罗来纳州的红土，所以我答应了。在那边的第一天下着雨，冰冷冰冷的，在旅游景点“老街”录节目时，我又累又冷，哆嗦得没法拍镜头！旅游局的一个小伙伴帮我买了暖宝宝，还带我去喝咖啡。在咖啡馆里，我发现老板曾在北京798艺术区给我做过咖啡！</w:t>
        <w:br/>
        <w:t xml:space="preserve">　　突发奇想，我与这里有缘。我的下一步应该从这里开始。</w:t>
        <w:br/>
        <w:t xml:space="preserve">　　但到底做什么呢？我考虑过开家小客栈，因为黎川不光有可爱的咖啡店，而且有很多历史文化景点，比如船屋、宋明两朝的古迹，自然环境优美，空气干净，老百姓热情纯朴，还有宁静的寺庙，非常适合冥想。对了，这里还与两个文学界名人有缘，张恨水和汤显祖。在这么有吸引力的地方，开个客栈应该挺容易吧？并不是！</w:t>
        <w:br/>
        <w:t xml:space="preserve">　　后来，我又跑回黎川三四次，思考到底能做什么。黎川是江西的“第二瓷都”。一次我带着妈妈在那里一个很古老的寺庙喝茶，妈妈非常喜欢那里的茶具。北卡罗来纳也算是美国的“瓷都”，这让我意识到美国不光缺少这种茶具，而且缺乏茶文化。茶文化不仅是喝茶，它是一整套过程，是一种冥想，是一种养生。美国的老百姓现在不懂茶叶和茶文化，我可以介绍给他们。</w:t>
        <w:br/>
        <w:t xml:space="preserve">　　所以，我又创业了，准备开发自己的品牌，推广茶文化，包括黎川的茶具，以及中国各地的茶叶与花茶。我超级爱喝茶，也终于找到了我的中国梦——把中国的好东西介绍到美国！</w:t>
        <w:br/>
        <w:t xml:space="preserve">　　</w:t>
        <w:br/>
        <w:t xml:space="preserve">　　行走在美丽中国</w:t>
        <w:br/>
        <w:t xml:space="preserve">　　苏  莉（俄罗斯）</w:t>
        <w:br/>
        <w:t xml:space="preserve">　　从小我就梦想着去远方，这个远方就是中国。上大学时，我选择中文作为我的第二外语。后来我两次到中国学习中文，并从事了多份工作。现在我在中国传媒大学就读国际新闻硕士专业，并且继续在中国的媒体实习。</w:t>
        <w:br/>
        <w:t xml:space="preserve">　　对我来说，2017年是收获特别多的一年，因为我去了不少地方。</w:t>
        <w:br/>
        <w:t xml:space="preserve">　　最难忘的是8月份在青海的采风活动。我在青海待了16天，经历了很多“第一次”：第一次到中国西部，第一次到海拔4800米高的地方，第一次体验高原反应，第一次接触藏文化。一场旅行能改变人生，去青海的旅行改变了我对中国西部的看法。我从没想过中国的西部那么美，而比风景更让人印象深刻的是当地的发展。西宁与中国其他大城市的区别不是很大，到处是高楼和购物中心，一些外国人也选择在西宁生活。一位来自乌拉圭的加拿大籍女士在西宁生活了10多年，她的丈夫和孩子也都在西宁。她说她对自己的生活很满意。我还发现在西宁和玉树买东西时基本不用现金，大部分商店都能接受移动支付，这让我特别吃惊。</w:t>
        <w:br/>
        <w:t xml:space="preserve">　　我们参观了玉树地震纪念馆，看纪念馆里的照片就能感受到人们在2010年地震中经受的磨难。7年过去，玉树重建了，城市又活了起来，人们又可以像以前一样生活了。</w:t>
        <w:br/>
        <w:t xml:space="preserve">　　还有一家刚成立不久的敬老院。房间和设备等全是新的。老人们的居住条件很好，从他们的笑容就能看得出他们对生活很满意。我和他们聊天，然后一起在广场上跳舞。离开敬老院时，我心里有一种很舒服的感觉，永远也忘不了那些老年人的热情和笑容。</w:t>
        <w:br/>
        <w:t xml:space="preserve">　　9月，我和实习所在媒体的同事一起去了甘肃敦煌，报道人民日报社主办的2017“一带一路”媒体合作论坛。在论坛现场，我见到了不少同行。我的任务是采访俄罗斯、白俄罗斯和乌克兰的媒体代表。我发现，他们对中国充满兴趣，认为最近这些年中国在政治、经济、科技上都取得了不少成就，更加自信和开放。中国发展的很多经验都值得他们国家学习。</w:t>
        <w:br/>
        <w:t xml:space="preserve">　　现在国际社会对“一带一路”倡议很感兴趣。我也特别赞同。每个国家都有自己的优势，各国应该合作，给人民创造新的岗位，修建新的交通基础设施。</w:t>
        <w:br/>
        <w:t xml:space="preserve">　　11月，我又参加了去贵州的采风活动，走访了遵义、花茂村和苟坝村。当年，中国红军的长征队伍经过贵州，并召开了一系列会议，这些会议影响了中国共产党和整个中国的命运，对中国人民有重要意义。</w:t>
        <w:br/>
        <w:t xml:space="preserve">　　花茂村现在是一个颇受欢迎的旅游景点，也是中国脱贫的代表。为了美化乡村面貌，政府清理了街道，扫除了垃圾，翻修了房屋。为了吸引游客，政府还帮助村民加工和推销有地方特色的手工艺品，比如陶器。习近平总书记2015年到花茂村考察后，这里的游客更多了。在去年10月举行的中共十九大上，来自花茂村的代表谈起这几年村子的巨大改变，村民生活水平的提高，以及当地旅游业的发展。</w:t>
        <w:br/>
        <w:t xml:space="preserve">　　花茂和苟坝的民居非常舒适。村民们有了这么好的生活条件，也非常注重保持环境的整洁。当时秋高气爽的天气和美丽的自然风光，让这幅中国乡村图景更增一分优美。</w:t>
        <w:br/>
        <w:t xml:space="preserve">　　在贵州，我还看到了新闻里有名的FAST——世界最大的单口径射电望远镜，让我非常难忘。</w:t>
        <w:br/>
        <w:t xml:space="preserve">　　2017年走过这么多美丽的地方，让我多了一项爱好，就是摄影。我拍了不少照片，其中一些照片还发表在了中国的媒体上。</w:t>
        <w:br/>
        <w:t xml:space="preserve">　　2018年，我将继续我的学业，希望能够顺利完成毕业论文；我还会继续在媒体实习，在我看来，如果只在课堂上学习，没有经历实践，学到的知识永远不够。我也希望能继续在中国采风、参观。对新的一年，我特别期待！</w:t>
        <w:br/>
        <w:t xml:space="preserve">　　</w:t>
        <w:br/>
        <w:t xml:space="preserve">　　于细微处感知品质中国</w:t>
        <w:br/>
        <w:t xml:space="preserve">　　桑  德（丹麦）</w:t>
        <w:br/>
        <w:t xml:space="preserve">　　我来自丹麦，在中国已经生活和工作了4年。其实在上世纪90年代，我就随父母和兄弟姐妹在北京生活过。我的父母在1996年至1999年常驻北京，他们是最早一批常驻北京的丹麦人。近20年后，我又回到中国，但感觉完全不同了。</w:t>
        <w:br/>
        <w:t xml:space="preserve">　　中国的发展成就显而易见，这重新塑造了中国，也大大提升了人们的生活水平。城市里的摩天大楼，以及那里忙碌而有序的工作让你对这一切充满敬畏。这些高大的建筑群以及里面的众多工作机会在10多年前是没有的。中国的变化令人瞩目。</w:t>
        <w:br/>
        <w:t xml:space="preserve">　　作为丹麦诺维信公司在中国的一名市场经理，我时常去拜访一些中国家庭，了解他们在日常家居护理，比如洗碗盘、洗衣服、卫生清洁、饮食等方面的习惯。在这个过程中，我发现中国在文化层面和行为上也发生了很多变化，虽然这些变化相比于高大的楼群显得有些微小，但也同样吸引着我。</w:t>
        <w:br/>
        <w:t xml:space="preserve">　　我最近拜访一个中国家庭时，注意到一个细节，和我小时候在中国看到的场景截然不同。清洁工作不再仅仅由女性完成，而是一家人合力完成。丈夫负责一些家务，妻子负责另外一些，孩子也参与其中。丈夫和妻子会一起做饭。在我看来，这种变化的部分原因是越来越多的女性有了全职工作。20年来，女性的就业比例越来越高。这在我们公司也有所体现，我的团队里就有好几位出色能干的女同事。</w:t>
        <w:br/>
        <w:t xml:space="preserve">　　除此之外，我还观察到，中国家庭的设计和装修风格越来越现代。20年前，我看到的更多的是一些小物品，现在很多中国家庭更简洁、明亮，摆放的物品量少而质优。比如，20年前乘飞机时，乘客会收到一些飞机模型之类的小物件，很多人会把它们摆在家里。现在没有什么人这样做了，飞机已成为很多人出行的常规交通工具。</w:t>
        <w:br/>
        <w:t xml:space="preserve">　　中国人在饮食习惯、家居设计以及对家庭的理解等方面都发生了精细而深刻的变化。这些改变在西方国家可能需要数十年才能实现，而中国人体现出了更强的适应性，在相对较短的时间内实现了转变。我认为这是中国人以及中国文化的一个重要优势。</w:t>
        <w:br/>
        <w:t xml:space="preserve">　　中国的变化无处不在，看一下路边无数的共享单车就能感受到变化的强劲脉搏。与生活在这座城市中的很多人一样，共享单车也成为我日常生活的一部分。我每天从家到地铁站都是骑共享单车。我有自己的自行车，但共享单车更方便，可以随时换乘其它交通工具。</w:t>
        <w:br/>
        <w:t xml:space="preserve">　　中国的移动支付也是非常有远见的发明，支付功能和社交功能实现了无缝对接，在这一点上西方国家明显滞后。</w:t>
        <w:br/>
        <w:t xml:space="preserve">　　虽然是外国人，但我也感受到了中国政府在推动中国向高质量增长转型方面所作出的努力，中国正在着力解决环境问题，以及不同地区间的发展不平衡问题。</w:t>
        <w:br/>
        <w:t xml:space="preserve">　　我所在的公司从事的是生物创新，2017年，我的部分工作重点是帮助中国消费者找到成分温和且洗净效果卓越的洗衣产品。我们发现清洗衣服不仅仅是去除污渍，消费者也很在意洁净的衣服能让他们释放出的情感——自信、美丽、快乐等。随着中国经济的发展和民众生活水平的提高，天然、安全、环境友好的产品将更受青睐，人们对更好产品的追求和对美好生活的向往，将为我们公司的发展提供更多机会。</w:t>
        <w:br/>
        <w:t xml:space="preserve">　　2017年在工作之余，我去了西藏，看到了珠穆朗玛峰，也进行了若干次长途骑行。在浙江桐庐，我和几个朋友住在一个古朴精致的酒店里，每天白天出去骑行100多公里。这次经历让我领略了中国乡村的曼妙美景。</w:t>
        <w:br/>
        <w:t xml:space="preserve">　　我之前在上海住的是一套颇具西方风格的公寓，现在我搬进了一幢巷屋，那里有很好的街坊，我经常去水果店买桔子、甘蔗，水果店的店主都认识我了。</w:t>
        <w:br/>
        <w:t xml:space="preserve">　　中国的传统节日春节到来了，我也期待2018年在中国会有更多收获。2018年是中国改革开放40周年，这让2018年更具特殊意义。</w:t>
        <w:br/>
        <w:t xml:space="preserve">　　</w:t>
        <w:br/>
        <w:t xml:space="preserve">　　制图：赵益普</w:t>
        <w:br/>
        <w:t xml:space="preserve">　　北京大学燕京学堂原副院长、美国人何立强说：“讲好中国故事的最好方式，是让别人来讲这个故事。”看了柳素英、苏莉和桑德的讲述，真要感叹一句，此话诚不虚也。</w:t>
        <w:br/>
        <w:t xml:space="preserve">　　他们的故事里，有中国的美。风景的美，人的美，还有跨越式发展所带来的具有震撼力的成就之美。凭借外来者的视角，他们对中国的变化有最鲜明的感受，甚至能从一个小小的飞机模型里看出端倪。</w:t>
        <w:br/>
        <w:t xml:space="preserve">　　他们的故事里，有中国蓬勃的活力。在这片开放的土地上，他们发挥着各自的特长，从事着丰富多彩的职业。他们的职业发展，与中国的发展息息相关。他们对未来的期许，也是一个个生动的中国梦。</w:t>
        <w:br/>
        <w:t xml:space="preserve">　　他们的故事，又是每一个中国人都正在体验和深切感受着的。他们的故事，也就是我们的故事。在这个伟大的时代，他们和我们的命运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