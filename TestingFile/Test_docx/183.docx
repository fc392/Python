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齐广璞却发挥一般，与刘忠庆一起被淘汰。这意味着，贾宗洋将在最后的奖牌轮孤军奋战。</w:t>
        <w:br/>
        <w:t xml:space="preserve">　　自1994年挪威利勒哈默尔冬奥会正式设项后，中国队将自由式滑雪空中技巧作为雪上项目的突破口，迅速迈入世界一流之列。本届冬奥会，中国队拿到满额参赛资格。但这一项目具有极大的偶然性，尽管中国选手在世界杯、世锦赛屡屡夺冠，但在冬奥会赛场却常常功亏一篑。</w:t>
        <w:br/>
        <w:t xml:space="preserve">　　第三次参加冬奥会，贾宗洋越发感到竞争的激烈。“预赛和决赛的每一轮，对手的发挥和状态都非常好，分数很高。”裁判打分对于动作高度和远度的看重，使得每一跳不仅要有难度，更要有质量和成功率。</w:t>
        <w:br/>
        <w:t xml:space="preserve">　　贾宗洋最后一跳之前，乌克兰选手拿到128.51分暂列第一。两人的动作难度同是4.525，贾宗洋要夺冠必须完成得更好。因为风向和风速不合适，这一次等待出发的时间有点长。“我当时在调整自己的呼吸，跟教练在沟通动作技术环节和速度调整。”贾宗洋坦言，那一刻多少有点紧张，“把自己的能力发挥出来就可以了。”</w:t>
        <w:br/>
        <w:t xml:space="preserve">　　在全场的注视下，贾宗洋完成了这重要的一跳。空中翻转完美，但落地时稍稍下蹲，“我对这一跳非常满意，心里很想争第一。”</w:t>
        <w:br/>
        <w:t xml:space="preserve">　　但竞技体育就是如此真实而残酷，4年前的铜牌换成了银牌，却依然与梦想擦肩而过。登上领奖台的一刻，贾宗洋的眼睛似乎有些湿润，但终究没有流泪，“如果能跳得更完美，分数可能比现在高，但我已经倾尽全力了。”</w:t>
        <w:br/>
        <w:t xml:space="preserve">　　尽管以“遗憾”结束平昌之行，贾宗洋却充满感恩。索契冬奥会后，他一度沉寂，3年内颗粒无收，伤病困扰后甚至陷入“末轮失误魔咒”。在整个团队的努力下，他终于在平昌冬奥会前找回状态，这枚宝贵的银牌就是最好的褒奖。</w:t>
        <w:br/>
        <w:t xml:space="preserve">　　从长野冬奥会到平昌冬奥会，20年间，中国自由式滑雪空中技巧队已然6次夺银4次摘铜。如果说2006年韩晓鹏实现中国雪上项目金牌“零的突破”是一次完美的出发，那么未来的征程，中国雪上健儿依然在为梦想而战。</w:t>
        <w:br/>
        <w:t xml:space="preserve">　　在充满极限挑战意味的冬奥会上，冰壶看起来就像个“异类”。</w:t>
        <w:br/>
        <w:t xml:space="preserve">　　没有风驰电掣，没有激烈对抗，安静的赛道上，只有冰壶滑过冰面厚重的摩擦声，以及选手们彼此间的几句提醒。扣人心弦的较量，都在凝神聚气中完成。</w:t>
        <w:br/>
        <w:t xml:space="preserve">　　2003年，中国冰壶队组建。十几年时间里，既有女队摘得温哥华冬奥会铜牌和世锦赛金牌的高光时刻，也有艰难争取冬奥会入场券的起起伏伏。这项被称为“冰上国际象棋”的运动，强调算路精准和力道拿捏，感觉挺适合东方选手，但目前在国内仍属于不折不扣的小众运动。</w:t>
        <w:br/>
        <w:t xml:space="preserve">　　当国家队征战冬奥会赛场时，一支冰壶“学生军”正在加拿大比赛交流。上海对外经贸大学冰壶队是国内唯一由非体育院校学生组成的队伍，此行与阿尔伯塔大学和雷克兰德学院冰壶队过招。队员们觉得受益匪浅，而学校体育部主任崔树林印象最深的，是加拿大冰壶运动浓厚的氛围。</w:t>
        <w:br/>
        <w:t xml:space="preserve">　　一个万人小镇拥有9条道的冰壶馆，埃德蒙顿的一个社区体育中心拥有10条冰壶道。室外冰场上的冰壶道更可以随时参与，众多孩子和老人的身影也在证实这个说法——冰壶可以从9岁玩到90岁。</w:t>
        <w:br/>
        <w:t xml:space="preserve">　　对于加拿大人来说，冰壶既能够在冬奥会上为国家争取荣誉，更是一项为日常生活带来乐趣的运动。而后者的价值，是加拿大“冰壶之国”称谓的坚实依托。大赛的成绩难免起伏，冰壶之于普通民众生活的意义，并不会因此有所折损。</w:t>
        <w:br/>
        <w:t xml:space="preserve">　　上海对外经贸大学冰壶队从毫无经验的大一学生中选拔队员，体育课也开设了面向全体学生的冰壶内容。在崔树林看来，当下校园冰壶运动更多的意义在于“播种”。以大学场地和队伍辐射中小学，冰壶运动的根才能从大众中获得真正的养分。</w:t>
        <w:br/>
        <w:t xml:space="preserve">　　随着北京市开展的“冰雪进校园”活动，冰壶运动也走进了北京中小学。让冰壶和更多冰雪运动陪伴孩子们成长，成为生活的一部分，推动3亿人参与冰雪运动的愿景，加快推进体育强国建设的指引，自然会拥有更坚实的底气。</w:t>
        <w:br/>
        <w:t xml:space="preserve">　　本报韩国江陵2月18日电  （记者刘硕阳、季芳、陈尚文）18日的平昌冬奥会赛场，中国选手除了在自由式滑雪男子空中技巧比赛再得一枚银牌外，在冰壶、速度滑冰、高山滑雪等项目也多面出击。速度滑冰女子500米决赛场上，中国队老将张虹和于静献上了自己在本届冬奥会的谢幕演出，其中于静以个人赛季最好成绩37秒81排在第九名，张虹以38秒39的成绩排在第十五位。首次参加冬奥会的小将田芮宁获得第二十名。日本名将小平奈绪以36秒94获得金牌，韩国名将李相花摘银。</w:t>
        <w:br/>
        <w:t xml:space="preserve">　　女子冰壶循环赛赛场，中国冰壶队以5∶12负于韩国队，6场比赛过后3胜3负，暂列第四。一垒麻敬宜的投壶成功率达到88％，三垒周妍和四垒王冰玉的投壶成功率只有63％和67％，而韩国队4名队员的投壶成功率都在80％以上。在第一、三、五局，中国队分别让对手得到3分、3分和4分。中国队暂时以3胜3负的成绩排在并列第四。</w:t>
        <w:br/>
        <w:t xml:space="preserve">　　在高山滑雪男子大回转决赛中，首次参加冬奥会的中国选手张洋铭以两轮2分48秒68的总成绩在110名参赛选手中排名第六十九位。奥地利名将赫舍尔夺得金牌。</w:t>
        <w:br/>
        <w:t xml:space="preserve">　　春节正成为世界性节日。当960多万平方公里中国大地进入春节时间，五湖四海的朋友们与13亿多中国人民一起，分享这欢乐祥和的时光。从东南亚到毛里求斯，从加拿大到美国纽约、拉丁美洲的苏里南，春节的故事在全球书写</w:t>
        <w:br/>
        <w:t xml:space="preserve">　　</w:t>
        <w:br/>
        <w:t xml:space="preserve">　　美 国</w:t>
        <w:br/>
        <w:t xml:space="preserve">　　阖家团圆的场景最让人动容</w:t>
        <w:br/>
        <w:t xml:space="preserve">　　本报记者  郑  琪</w:t>
        <w:br/>
        <w:t xml:space="preserve">　　狗年春节，美国纽约的年味更浓。庙会、游行、舞龙舞狮、新春演出、灯光秀、烟火秀……一系列庆祝活动轮番上演，把中国春节文化的独特魅力传递给当地民众。</w:t>
        <w:br/>
        <w:t xml:space="preserve">　　早在2015年，纽约市长德布拉西奥就宣布，从2016年开始，纽约市公立学校将在春节放假一天，纽约成为继旧金山之后第二个宣布公立学校春节放假的美国大城市。春节放假表明，当地社会对中国文化的了解正在不断加深。</w:t>
        <w:br/>
        <w:t xml:space="preserve">　　纽约圣若望大学生物系大四学生刘凯文出生于加利福尼亚州，但他今年春节选择留在了纽约，还为朋友们做一顿地道的中国年夜饭。“在校园过春节已经有3年，身边很多朋友通过饭桌上的汤圆、年糕、萝卜糕，对春节有了进一步的了解。”</w:t>
        <w:br/>
        <w:t xml:space="preserve">　　“中国的生肖文化绝对是新年传统中最为美国人所了解的部分，几乎每个美国年轻人都知道自己的生肖。当然，也总是有不少人跟我开玩笑，猫应该被归入十二生肖。”刘凯文说。</w:t>
        <w:br/>
        <w:t xml:space="preserve">　　圣若望大学历史系大四学生艾希莉·莱利来自得克萨斯州，父亲是欧洲裔，母亲是非洲裔。据她观察，家庭观是中国春节文化的核心。“多数美国人对中国春节的第一印象，就是对家庭的重视。每年看到身边的中国朋友过春节，阖家团圆的场景总是让人动容。在美国，太多家庭缺少这样的机会。”</w:t>
        <w:br/>
        <w:t xml:space="preserve">　　“我在美国打球和生活，但我的价值观从中国文化而来。我认为自己的言行，将会一直非常‘中国’。”在美国职业篮球联赛官方近日发布的一部纪录片里，位于纽约的布鲁克林篮网队控球后卫、华裔球星林书豪如此说。近些年，“新春贺岁”成为美职篮主打的文化品牌，其背后是中国市场与日俱增的重要性。</w:t>
        <w:br/>
        <w:t xml:space="preserve">　　每逢春节，纽约民众感知中国文化的渠道更加多样。“欢乐春节”活动已成品牌，今年在纽约相继推出一系列艺术展览与庆典活动，贯穿纽约市上、中、下城的多个主流文化与地标建筑，包括大都会展览馆、帝国大厦、林肯中心、哈德逊河以及纽约室内设计学院等。纽约市学生同中国少年儿童一道，以《清明上河图》为灵感，将纽约的五大行政区画在一幅长达十几米的画卷上，无疑是其中的亮点。就该活动创意，美中文化协会主席杨雪兰表示：“美中人民特别是年轻人相互了解十分重要，纽约学生在春节有一天假期，这是一个好机会。”</w:t>
        <w:br/>
        <w:t xml:space="preserve">　　</w:t>
        <w:br/>
        <w:t xml:space="preserve">　　菲律宾</w:t>
        <w:br/>
        <w:t xml:space="preserve">　　“彩色城门”烘托出浓郁中国风</w:t>
        <w:br/>
        <w:t xml:space="preserve">　　本报记者  张志文</w:t>
        <w:br/>
        <w:t xml:space="preserve">　　位于热带的东南亚地区，春节时分虽然少了瑞雪兆丰年的冬景，但绿树红花也为新年博得了另一番好彩头。</w:t>
        <w:br/>
        <w:t xml:space="preserve">　　坐落在菲律宾首都马尼拉帕西格河北岸的岷伦洛区，是全球历史最悠久的唐人街之一，16世纪时来自中国福建的移民开始在这里定居。“我们是华人，中国是我们的根。”马尼拉市华人区发展委员会主席奈达·洪炳对本报记者说，“华侨华人虽然身在海外，但无时无刻不心系故乡，过春节是我们和故乡最直接的文化连接方式。”</w:t>
        <w:br/>
        <w:t xml:space="preserve">　　10多年来，菲律宾每年以总统令形式，将中国农历新年定为特别非工作日。去年春节前夕，菲律宾总统杜特尔特还首次向华侨华人发表贺词，称赞他们以自己的方式丰富了菲律宾人的文化和历史，并通过贸易、投资帮助菲律宾发展经济。他表示：“中华哲学与人生态度是不论国籍、任何人都可以汲取的知识。”</w:t>
        <w:br/>
        <w:t xml:space="preserve">　　今年马尼拉市的春节庆祝活动将前所未有地从除夕持续到大年初四，庆祝规模创下历年之最。除夕当晚，唐人街举办大型跨年夜联欢晚会，马尼拉市长等政要出席新年倒计时仪式，环保烟花在农历新年来临之际在空中绽放。大年初一，带着浓浓中国年味儿的踩街巡游活动拉开帷幕，数千名华社民众和团体代表参与花车巡游，将热闹气氛推向高潮。今年马尼拉春节庆祝活动的另一看点是主办方特意制作的五座“彩色城门”，它们和大红灯笼一道，装扮整个唐人街区，烘托出浓郁中国风。</w:t>
        <w:br/>
        <w:t xml:space="preserve">　　洪炳认为，中菲关系快速发展，增进了中华文化在菲律宾的影响力。即使是普通的菲律宾人，也会在春节来到唐人街，加入庆祝活动。</w:t>
        <w:br/>
        <w:t xml:space="preserve">　　除了菲律宾，新加坡、马来西亚、文莱、印度尼西亚等东南亚国家，也将春节规定为法定假日，泰国的陶公、惹拉、北大年、沙敦和宋卡五府春节当天还为民众提供额外假期。</w:t>
        <w:br/>
        <w:t xml:space="preserve">　　近年来，中国成为东南亚国家的重要旅游客源地，春节档期自然成为当地商家的“黄金周”。从机场免税店到高档商圈，从夜市排档到街头便利店，“恭喜发财”等成了必不可少的关键词。中国与东南亚旅游合作的蓬勃发展，无疑成为东南亚地区春节活动的新亮点，也成为海内外华人团圆一家亲的生动写照。</w:t>
        <w:br/>
        <w:t xml:space="preserve">　　</w:t>
        <w:br/>
        <w:t xml:space="preserve">　　毛里求斯</w:t>
        <w:br/>
        <w:t xml:space="preserve">　　“欢乐春节”活动入内阁日程</w:t>
        <w:br/>
        <w:t xml:space="preserve">　　本报记者  李志伟</w:t>
        <w:br/>
        <w:t xml:space="preserve">　　随着狗年春节的到来，毛里求斯一片欢乐祥和。2月14日，路易港市中心举办花车巡游与广场庆典，大红灯笼在商场、街头高高挂起。来自全世界的游客都可以在这里感受到浓浓的年味。</w:t>
        <w:br/>
        <w:t xml:space="preserve">　　毛里求斯早在1961年便将春节定为法定节假日。每年，该国大剧院都会举办春节联欢晚会，并进行电视直播；每年毛里求斯文化部都出资邀请中国艺术团体到当地演出。</w:t>
        <w:br/>
        <w:t xml:space="preserve">　　今年是毛里求斯独立50周年，春节期间，由中国与毛里求斯共同主办的“中国周”是系列庆典活动的第一个大型活动，也是毛里求斯独立50周年庆典的序幕。据毛里求斯中国文化中心主任松雁群介绍，“欢乐春节”系列活动还被列入该国内阁日程。毛里求斯文化部与中国驻毛里求斯使馆、毛里求斯中国文化中心举办多种活动，展现璀璨多彩的中国文化。毛里求斯政要出席这些活动。</w:t>
        <w:br/>
        <w:t xml:space="preserve">　　“从我小时候起，毛里求斯人民就已经开始庆祝春节了。”毛里求斯艺术和文化部部长鲁蓬向本报记者表示。据他介绍，毛里求斯1961年将春节列为法定节假日，但事实上，庆祝春节的传统要更早。“春节不仅是华人的节日，还是毛里求斯全国人民共同欢庆的年度盛事。”       </w:t>
        <w:br/>
        <w:t xml:space="preserve">　　“从小，我们就和各族朋友一起庆祝春节，大家放鞭炮、发红包、吃年糕……春节是毛里求斯四大节日之一，体现了我们的多元文化以及对中国文化的重视。”鲁蓬说，“在其他民族看来，春节各种习俗反映了重视家庭、邻里和睦、尊敬长辈等中华传统美德。”</w:t>
        <w:br/>
        <w:t xml:space="preserve">　　据毛里求斯中国文化中心工作人员胡子豪介绍：“许多毛里求斯人不会用中文说‘你好’‘谢谢’，但是都会说‘恭喜发财’，他们认为这就是在表达‘新年快乐’。到了春节，在毛里求斯随处都可以看到这句话。”</w:t>
        <w:br/>
        <w:t xml:space="preserve">　　据毛里求斯舞龙舞狮协会副会长麦克·黄介绍，在毛里求斯，多元文化和谐相处，春节是其中重要的组成部分。“全国人民都会一起庆祝这一象征幸福、繁荣、希望的节日。华人家庭会祭拜祖先，然后全家一起聚餐，有不少家庭会选择到度假酒店住上几天。”</w:t>
        <w:br/>
        <w:t xml:space="preserve">　　目前华人约占毛里求斯总人口的2%。他们在当地以经商为主，拥有较强的经济实力，这也是该国各界都非常重视春节的原因之一。春节所蕴含的文化魅力正在吸引越来越多的人。毛里求斯女孩尤茜拉向本报记者说：“我喜欢所有中国的文化，春节是集中展现中国文化的重要节日，我很喜欢这样的节日。”</w:t>
        <w:br/>
        <w:t xml:space="preserve">　　</w:t>
        <w:br/>
        <w:t xml:space="preserve">　　加拿大</w:t>
        <w:br/>
        <w:t xml:space="preserve">　　尼亚加拉大瀑布亮起“中国红”</w:t>
        <w:br/>
        <w:t xml:space="preserve">　　本报记者  吴  云</w:t>
        <w:br/>
        <w:t xml:space="preserve">　　今年2月8日小年夜，多伦多的地标建筑——加拿大国家电视塔再次特意为春节点亮“中国红”。当晚，世界著名的尼亚加拉大瀑布汹涌的激流瞬间变成了红色，飞流直下贺新春的景象蔚为壮观。这是尼亚加拉大瀑布首次在中国春节期间“亮红”。尼亚加拉市市长及市议会议员纷纷出席大瀑布的“亮红”仪式。</w:t>
        <w:br/>
        <w:t xml:space="preserve">　　在加拿大，每逢春节来临，除了靠近北极、人烟稀少的育空、西北和努纳武特三个地区，从东边大西洋畔的城市圣约翰斯到西边太平洋畔的城市温哥华，加拿大全部10个省的主要城市都会组织春节庆祝活动。</w:t>
        <w:br/>
        <w:t xml:space="preserve">　　2016年加拿大议会通过的一项动议，让春节走向了更广阔的舞台。加拿大联邦众议员谭耕向联邦议会提议将每年农历初一到十五命名为“春节”，得到加拿大联邦议会各大政党的一致赞同。动议通过后，加拿大政府宣布，从2017年起，每年农历正月初一到正月十五为春节。</w:t>
        <w:br/>
        <w:t xml:space="preserve">　　谈起提出动议的缘由，谭耕对本报记者说，首先是为了纪念过去100多年来华人对加拿大作出的贡献。加拿大联邦议会通过动议表明对华人贡献的认可。其次，近年中华传统文化越来越得到加拿大其他族裔的理解和喜欢，提出这个动议也是为了让更多加拿大人了解并参与这个中华民族最为重要的节日庆典。再者，加拿大政府奉行多元文化政策，鼓励不同族裔将本民族最优秀的文化传统带到加拿大，提出该动议也可以让华人感受到加拿大社会的包容性，使华人更有归属感。</w:t>
        <w:br/>
        <w:t xml:space="preserve">　　动议通过后的2017年，春节更是走红加拿大。加拿大联邦、省和市政府三级政府官员积极参与春节庆祝活动的力度均大于往年。去年，加拿大总理特鲁多身着唐装，冒雨参加温哥华华埠春节巡游，还特意为舞狮队醒狮点睛。在渥太华，加拿大加中议会协会在联邦议会举行春节招待会，鲜艳的中国红格外亮眼，特鲁多首次出席并致辞。此外，春节期间，冰上龙舟赛、春节庙会和元宵灯会、春节晚会等在加各主要城市此起彼伏。</w:t>
        <w:br/>
        <w:t xml:space="preserve">　　现在，春节已成为全体加拿大人的共同节日。狗年春节，已经成为“品牌”的温哥华华埠巡游预计将有3500人参加，观赏巡游的市民及游客将达到10万人之多，巡游当晚的“春节千人联欢晚宴”更将编织出欢乐的海洋。新春音乐会、茶文化节、春节庙会已经在多伦多陆续推出并吸引大量当地民众……中华传统文化真正从唐人街走向了城市中心地带，成为加拿大多元文化的有机组成部分。</w:t>
        <w:br/>
        <w:t xml:space="preserve">　　</w:t>
        <w:br/>
        <w:t xml:space="preserve">　　苏里南</w:t>
        <w:br/>
        <w:t xml:space="preserve">　　把和谐团聚文化传递给当地</w:t>
        <w:br/>
        <w:t xml:space="preserve">　　本报记者  颜  欢</w:t>
        <w:br/>
        <w:t xml:space="preserve">　　300多桌、2000多人共同参与的午宴，摆满中国小吃、特色商品的庙会，深夜漫天绚烂的烟花……2015年的春节，让很多苏里南人记忆深刻。</w:t>
        <w:br/>
        <w:t xml:space="preserve">　　对于大多数中国人来说，苏里南也许是个颇为陌生的国度。虽然从这个位于南美大陆东北角的国家到中国，飞行时间超过30小时，但两国有着绵长的情缘。华人移居苏里南已有超过160年的历史，目前华侨华人数量超过4万，已成为主要族群之一。</w:t>
        <w:br/>
        <w:t xml:space="preserve">　　中国驻苏里南大使张晋雄告诉本报记者，秉承中华民族的优良传统，旅苏侨胞在发展自身事业的同时积极回馈当地社会，为促进苏里南繁荣发展作出积极贡献，得到了苏里南政府和其他族裔民众的充分认可。2014年4月，苏里南政府将中国农历新年确定为全国永久性公共节假日，这在美洲地区尚属首次，实现了几代旅苏侨胞的夙愿。</w:t>
        <w:br/>
        <w:t xml:space="preserve">　　“最初，春节对很多苏里南人来说是‘未知’的节日，”苏里南星网记者拉诺·阿布赫拉克对本报记者说，“但我们很快就爱上了它——热闹的庙会给原本平淡无奇的月份带来了缤纷的色彩，华人社区敞开大门，让我们有机会进一步了解中华文化。在这种喜悦热闹的气氛里，苏里南人对‘春节’二字产生了认同感，主动去参与、去体验，不少人开始对这个全新的节日充满期待。中国美食当然也在此时迅速、大量‘圈粉’。”</w:t>
        <w:br/>
        <w:t xml:space="preserve">　　以春节为代表的中华文化也进一步丰富了苏里南的多元文化。去年的春节庙会开幕式，苏里南总统鲍特赛不仅亲自出席，还亲切地称华人为“兄弟姐妹”。因为“人气高涨”，庙会的规模一年比一年大、时间一年比一年长，品年味、买年货、看庆典已经成为当地人每年最重要的娱乐活动之一。</w:t>
        <w:br/>
        <w:t xml:space="preserve">　　“和谐”与“团聚”，这两个中国传统文化内涵中最重要的概念，正通过春节庆典传递给苏里南人。“春节让我们感受到中国深厚的家庭情感和温馨氛围。在参与的过程中，我们又被书法、生肖、剪纸等中国独特的传统和艺术所吸引。很多我身边的朋友都兴致勃勃地请书法家用汉字写下自己的名字挂在家里，或者查询自己的生肖，了解其中的含义。”阿布赫拉克说。</w:t>
        <w:br/>
        <w:t xml:space="preserve">　　今年春节，苏里南继续举办庙会暨新春晚会，并从中国国内邀请文艺团体赴当地演出交流。阿布赫拉克说，在欢天喜地的节日气氛中，人们感受到了中国人生活越来越好，心态越来越开放，更乐于向外界展示自己的自信和自豪感。</w:t>
        <w:br/>
        <w:t xml:space="preserve">　　</w:t>
        <w:br/>
        <w:t xml:space="preserve">　　版式设计： 蔡华伟</w:t>
        <w:br/>
        <w:t xml:space="preserve">　　举世闻名的长安街，就像一把时光的规尺，度量了中华人民共和国所走过的历史，而位于长安街和天安门广场的253基华灯就像是刻度星一般，辉耀着中华大地。</w:t>
        <w:br/>
        <w:t xml:space="preserve">　　</w:t>
        <w:br/>
        <w:t xml:space="preserve">　　圆圆的红灯笼、红红的中国结、腾飞的彩虹桥……随着2018年春节到来，长安街上处处张灯结彩，洋溢着喜庆热闹的节日氛围，年味儿十足。</w:t>
        <w:br/>
        <w:t xml:space="preserve">　　造型始终如一</w:t>
        <w:br/>
        <w:t xml:space="preserve">　　光源不断更新</w:t>
        <w:br/>
        <w:t xml:space="preserve">　　每逢佳节，首都十里长街一片火树银花、流光溢彩。作为北京的标志性景观和照明设施，长安街的华灯也会在节日期间全部开启，与多姿的彩灯、霓虹灯相映生辉，分外妖娆。</w:t>
        <w:br/>
        <w:t xml:space="preserve">　　“天安门广场的莲花灯由9球组成，东、西长安街上的棉桃灯由13球组成。”北京市城市照明管理中心总工程师白鹭介绍。1958年，华灯开始进入设计阶段，由当时清华大学建筑系、北京市建筑设计院、北京市照明器材厂等多家单位联合设计，并借鉴了当时苏联专家的意见，最终的灯型是周恩来总理在上报的十几种灯型方案中亲自挑选的。圆形灯球与四方底座寓意天圆地方、盛世太平，因此球形华灯沿用至今未作过任何改动。</w:t>
        <w:br/>
        <w:t xml:space="preserve">　　华灯造型近60年始终如一，华灯的光源却随着技术进步不断更新。“华灯在1959年国庆前夕正式启用。那时的华灯采用的是白炽灯，功率达到1000瓦，实际使用寿命不到1000小时，因此华灯灯泡每年要更换数次，工作量较大。”北京市城市照明管理中心运维检修部主任陈春光说。</w:t>
        <w:br/>
        <w:t xml:space="preserve">　　1984年，新中国成立35周年，华灯光源经历了第一次革新，球体内白炽灯更换为450瓦自镇流高压汞灯，并在球灯下加装了投光灯适应日渐密集的车流、人流，天安门广场和长安街的照明效果得到大幅度提升。</w:t>
        <w:br/>
        <w:t xml:space="preserve">　　随着时代的进步和技术飞速发展，在2006年到2008年期间，照明中心又分两次对华灯的灯具、光源进行了升级改造。这两次改造将华灯内的450瓦自镇式汞灯换成了85瓦的电磁无极感应灯（无极灯），将八角亭内的500瓦特制自带反光的应急白炽灯更换为100瓦无极灯。华灯的照明质量和可靠性再次得到提升，并且节能效果更加显著。</w:t>
        <w:br/>
        <w:t xml:space="preserve">　　“这么多年来，华灯在一点点变化，我们的工作也在变化，一切都在变化，变得越来越好。”与华灯相伴几十年的北京市城市照明管理中心华灯班成员韩连贵不禁感叹，“过去连安全帽都没有，大家是戴着草帽修灯的；也没有专门的华灯检修车，第一代车是解放车改装的，华灯灯球摘下来也就放在大竹筐里。再看看现在，华灯检修作业车能自由升降，工作平台宽敞，安全系数高；作业车上配备高压水枪、气枪，换洗的灯球有专门的放置区域，清洗用水还能循环利用……刚结束的改造让华灯更亮更好，我们也高兴。”</w:t>
        <w:br/>
        <w:t xml:space="preserve">　　红灯笼更大气</w:t>
        <w:br/>
        <w:t xml:space="preserve">　　“中国结”到三环</w:t>
        <w:br/>
        <w:t xml:space="preserve">　　为了更好地烘托节日气氛，从2014年开始，长安街华灯上开始安装大红灯笼，在东单至建国门、西单至复兴门道路南北两侧的路灯杆上安装中国结，至今已有5个年头。</w:t>
        <w:br/>
        <w:t xml:space="preserve">　　最初，长安街上悬挂的灯笼是3个连在一起的“串灯”；自2015年以来，由“串灯”改为悬挂单个大灯笼，灯笼体积是原来的2倍，显得更加庄重大气。灯箱内的光源全部采用LED节能灯，节能环保的同时，使用寿命也较长。</w:t>
        <w:br/>
        <w:t xml:space="preserve">　　从2014年春节开始，王德建所在的北京市照明管理中心运维班组就承担起长安街建国门至复兴门的灯饰布置任务。每年春节前，他们都要在十里长街南北两侧的路灯灯杆上挂上大红灯笼和“中国结”。同往年相比，2018年景观灯和“中国结”的悬挂区域和数量又有了新的变化。“以前是从二环建国门至复兴门区间，今年延伸至三环国贸桥至新兴桥区间。”北京市城市照明管理中心宋云龙介绍。</w:t>
        <w:br/>
        <w:t xml:space="preserve">　　不要小看了悬挂灯笼的工作，要知道，安装一个灯笼或者“中国结”需要4人合力才能完成。此外，悬挂灯饰需要占道作业，为了不影响长安街交通正常运转和市民出行，工作人员只能在午夜12点以后工作，到凌晨5点前结束。从国贸桥到新兴桥，长安街上要挂254套大红灯笼、814套红色“中国结”，王德建和30多位同事分成4个小组，同时施工，加班加点。</w:t>
        <w:br/>
        <w:t xml:space="preserve">　　“中国结”的侧面均匀分布着3个弧形卡扣，安装时要把灯杆左右两侧的两个“中国结”的弧形卡扣对齐，再一起用螺栓固定，整个过程全靠工作人员手工操作。</w:t>
        <w:br/>
        <w:t xml:space="preserve">　　记者在凌晨2点的建国门东侧路看到，48岁的王德建正和同事们忙碌着。嗒嗒嗒嗒——随着电动扳手的一阵脆响，最后一个弧形卡扣顺利固定好，拧紧螺栓，接上电源。“开！”王德建朝地上负责合闸的同事喊了一嗓子，两个“中国结”灯箱发出了温暖的红色光芒，站在吊篮里的王德建和赵鹏身上也洒上了一层柔和的光晕，冬夜的风也仿佛不那么冷了。</w:t>
        <w:br/>
        <w:t xml:space="preserve">　　2月7日凌晨，随着最后一盏大红灯笼安装完毕，2018年春节期间长安街景观灯布置任务提前完成，年也不知不觉离我们越来越近了。</w:t>
        <w:br/>
        <w:t xml:space="preserve">　　护灯六十年</w:t>
        <w:br/>
        <w:t xml:space="preserve">　　夜色更璀璨</w:t>
        <w:br/>
        <w:t xml:space="preserve">　　如果说加装大红灯笼和中国结只是阶段性工作，那么华灯的清洗检修则是北京市城市照明管理中心每年例行的任务。</w:t>
        <w:br/>
        <w:t xml:space="preserve">　　为了确保华灯正常运行和外观清洁，北京市城市照明管理中心专门成立了华灯班，每年利用4个月的时间，对华灯进行清扫检修。华灯班的成员都是经过精挑细选的骨干力量，都是技能竞赛的获奖选手。要知道，天安门广场上不仅有国旗班，还有一个华灯班，使命同样神圣和光荣。</w:t>
        <w:br/>
        <w:t xml:space="preserve">　　孟庆水，是华灯班的班长，人称“水爷”。“水爷”是华灯的同龄人，“华灯是1959年10月份建成的，我是1960年1月出生的。所以，这就是我的使命和职责。”从弱冠到花甲，孟庆水检修清洗华灯已经38年，他对每一个灯座、每一盏明灯都熟稔于心。“长安街有13球棉桃灯143基，广场及天安门内有9球莲花灯110基，除去前门环岛内10基，广场内恰巧有100基，对应100个灯座上有100个不同的花案，象征着百花齐放，繁荣昌盛。”</w:t>
        <w:br/>
        <w:t xml:space="preserve">　　每年6月到9月，是北京最炎热的时候，也是华灯班最忙碌的时候。“水爷”要带着整个华灯班对所有华灯进行清扫检修，向国庆节献礼。4个月的时间里，华灯班要对6000多个灯球进行清洗检修，并对华灯的光源、线路、镇流器、保险等进行核对、记录，为日常运行维护工作提供翔实依据。</w:t>
        <w:br/>
        <w:t xml:space="preserve">　　如今，长安街的繁华夜景已经不能缺少华灯的点缀；天安门广场参观游览的人群已经离不开华灯的陪伴。作为首都电力工人，能够负责维护和检修国家地标上的华灯，孟庆水和他的华灯班全体成员感到无比地荣耀和欣慰。“最高兴的时候就是看到我们的华灯白天很整洁，夜晚很璀璨，这是我们的骄傲。”</w:t>
        <w:br/>
        <w:t xml:space="preserve">　　夜晚，长安街上依旧车水马龙，华灯显得更加璀璨夺目，而红灯笼在华灯的映衬下也更加温暖明亮，显出浓浓的节日气氛。华灯与红灯笼交相辉映，熠熠生辉，共同照亮了美丽的长安街。在华灯的映衬下，一张张幸福的笑脸，写满了人们对未来的美好期待。</w:t>
        <w:br/>
        <w:t xml:space="preserve">　　</w:t>
        <w:br/>
        <w:t xml:space="preserve">　　本版制图：沈亦伶</w:t>
        <w:br/>
        <w:t xml:space="preserve">　　从最早的蜡烛、油灯、日光灯，再到如今的半导体照明（LED）灯，哈尔滨冰灯梦境的背后是照明科技的巨大进步。</w:t>
        <w:br/>
        <w:t xml:space="preserve">　　</w:t>
        <w:br/>
        <w:t xml:space="preserve">　　冬季来到哈尔滨，不止景区，大街小巷都能看到五彩斑斓、梦幻神奇的冰灯。丰富的色彩、细腻而有质的光线甚至能随着音乐律动，漂亮极了。</w:t>
        <w:br/>
        <w:t xml:space="preserve">　　倒退55年，哈尔滨的街上有什么？</w:t>
        <w:br/>
        <w:t xml:space="preserve">　　“别说冰灯了，连人都没有，大家都‘猫冬’呢。” 哈尔滨冰灯艺术博览中心副主任朱晓东回忆，“1963年的正月十四，哈尔滨兆麟公园举行了第一届冰灯游园会，近代冰灯起源于此。”</w:t>
        <w:br/>
        <w:t xml:space="preserve">　　亲历了多年冰灯游园会的朱晓东说，冰灯的创造大多来自劳动人民的智慧，人们利用盆、桶等简单模具自然冷冻了千余盏冰灯和数十个冰花，万人空巷看冰灯，场面特别壮观。后来每年的1月5日，便成为哈尔滨人民特有的地方性传统节日，人们开始参加各种冰雪活动，哈尔滨之冬不再寂寞。</w:t>
        <w:br/>
        <w:t xml:space="preserve">　　从最早的蜡烛、油灯，变成日光灯，再到如今的半导体照明（LED）灯，哈尔滨冰灯的色彩从单色到兼色，色温越来越柔和，其背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