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的融媒体产品。不少学员兴奋地表示，做H5、飞无人机，对我们不再是难事了。</w:t>
        <w:br/>
        <w:t xml:space="preserve">　　两年来，按照融合发展要求，报社加快制定全媒体人力资源开发培训规划，抓好外引内联，搞好技能培训，推动报纸编辑记者转型，培养跨界人才。同时，改革考核分配制度，创新人才发展机制，改革人才评价体系和选人用人机制，建立新的人才发现机制和激励保障制度。</w:t>
        <w:br/>
        <w:t xml:space="preserve">　　新媒体、新传播，新职责、新使命，新气象、新作为。</w:t>
        <w:br/>
        <w:t xml:space="preserve">　　人民日报社全体员工表示，要适应新时代新要求和新征程新任务，始终保持奋发进取的朝气和开拓创新的锐气，做精产品、拓展阵地、赢得用户，在互联网时代勇立潮头，在新一轮的媒体竞争中赢得主动，以优异成绩回报党和人民的信任和厚爱。</w:t>
        <w:br/>
        <w:t xml:space="preserve">　　从“光与电”到“数与网”，即将走过七十载光荣岁月的人民日报，始终与党同呼吸、与人民共命运，不负党和人民重托，不辱新时代赋予的使命。</w:t>
        <w:br/>
        <w:t xml:space="preserve">　　布拉格  欢声笑语品民俗</w:t>
        <w:br/>
        <w:t xml:space="preserve">　　本报赴捷克特派记者  于  洋</w:t>
        <w:br/>
        <w:t xml:space="preserve">　　除夕夜，捷克首都布拉格市中心经典欧洲建筑——市民会馆里张灯结彩，一年一度的捷克“欢乐春节”庙会活动在这里掀开面纱。会馆外，众多爱好中国文化的参观者排起了一字长龙。来自江苏省的非物质文化遗产艺术家进行中国传统民俗文化展示，刺绣、剪纸、宫灯、木偶等项目令人目不暇接。</w:t>
        <w:br/>
        <w:t xml:space="preserve">　　体验台前人头攒动，观众们学剪窗花、编中国结、画脸谱，与艺术家们互动交流，陶醉于精美绝伦的中国传统手工艺中。“孔子课堂”开到了“欢乐春节”现场，向捷克民众教授汉语。观众们拿着福字，穿上精心挑选的民族盛装照相留念。逛完庙会还可以品尝热腾腾的饺子等中国美食，体验浓浓的中国年味儿。</w:t>
        <w:br/>
        <w:t xml:space="preserve">　　这里也是小朋友们的乐园，在木偶、彩绘、剪纸等摊位前，小朋友们兴致勃勃地观看学习、参与制作，笑声不断。带着3个孩子来参加活动的捷克市民约瑟芬用汉语对本报记者说：“中国离捷克很远，但我们是很好的朋友和伙伴。我希望孩子们了解中国文化，了解这个伟大的国家，祝中国人民春节快乐！”</w:t>
        <w:br/>
        <w:t xml:space="preserve">　　本届捷克“欢乐春节”庙会由捷中友好合作协会组织，活动持续到2月17日，包括5场文艺演出和每天12小时的民俗展示活动。</w:t>
        <w:br/>
        <w:t xml:space="preserve">　　（本报布拉格2月18日电）  </w:t>
        <w:br/>
        <w:t xml:space="preserve">　　</w:t>
        <w:br/>
        <w:t xml:space="preserve">　　约翰内斯堡 喜气洋洋赏灯笼</w:t>
        <w:br/>
        <w:t xml:space="preserve">　　本报驻南非记者  李志伟</w:t>
        <w:br/>
        <w:t xml:space="preserve">　　位于南非约翰内斯堡的纳尔逊·曼德拉广场有一座高大的曼德拉铜像，是游人向往的一道风景。近日，“点亮曼德拉精神，点亮中南友谊与合作——2018欢乐春节·庆祝中南建交20周年点灯仪式”在纳尔逊·曼德拉广场举行。当南非旅游部长夏萨与中国驻南非大使林松添共同按下开关，曼德拉铜像旁的一棵灯光树亮了起来，20盏大红灯笼更加耀眼夺目。这些红灯笼象征着中南建交以来走过的20年。</w:t>
        <w:br/>
        <w:t xml:space="preserve">　　舞狮欢腾，红装似火。许多当地民众与游客观看了中国风十足的文艺表演，并与在场的华侨华人一同分享中国农历新年的喜悦。“新年快乐！”很多人用现学的中文相互祝贺新春。</w:t>
        <w:br/>
        <w:t xml:space="preserve">　　今年是曼德拉诞辰100周年，适逢中南建交20周年。林松添表示，曼德拉坚持一个中国政策，为今天中南关系的全面发展奠定了坚实的政治基础。“春节在位于北半球的中国意味着春天的开始，象征着万物复苏、生机蓬勃。位于南半球的南非，则将步入收获的秋季。对中南关系而言，今年也是收获新成就的重要一年。”林松添介绍说，今年，南非将作为主席国在约翰内斯堡主办金砖国家领导人第十次会晤。2018年中非合作论坛峰会也将在北京举行，为中南、中非合作规划新的蓝图。  </w:t>
        <w:br/>
        <w:t xml:space="preserve">　　（本报约翰内斯堡2月18日电）  </w:t>
        <w:br/>
        <w:t xml:space="preserve">　　</w:t>
        <w:br/>
        <w:t xml:space="preserve">　　巴黎  暖意浓浓贺新春</w:t>
        <w:br/>
        <w:t xml:space="preserve">　　本报驻法国记者  龚  鸣  葛文博</w:t>
        <w:br/>
        <w:t xml:space="preserve">　　2月16日，法国总统府爱丽舍宫举办春节招待会，庆贺农历新年。尽管天气寒冷，排队人群仍井然有序，在治安人员的维护下依次进场。热闹的景象吸引了不少法国民众围观，一对来自法国南部土伦市的夫妻告诉本报记者，法国各地都有庆祝春节的活动，他们也曾参加过。法国总统府也如此重视，体现了这一文化盛宴的吸引力以及法中友好的历史传统。</w:t>
        <w:br/>
        <w:t xml:space="preserve">　　招待会大厅内，暖黄色的灯光衬出春节的浓浓暖意。嘉宾们济济一堂，互致问候，气氛融洽。在法文“农历新年”背景板前，法国总统马克龙向生活在法国的亚裔群体致以新年祝福。他说，春节是亚洲重要的传统节日，在法国庆祝这一节日体现了法国和亚洲间充满活力的文化联结。亚裔已成为法国社会重要的群体，是法国和亚洲关系的重要见证。马克龙说，法国拥有欧洲最大的华人群体，每年还有3万多中国留学生、200多万中国游客来到法国，为法中关系增添了新的活力。</w:t>
        <w:br/>
        <w:t xml:space="preserve">　　法国总统府历年来都有举办春节招待会的传统，法国欧华历史学会会长、欧洲龙吟诗社主编叶星球连续10多年受到邀请。他向本报记者表示，爱丽舍宫的这一传统体现了法国对亚裔群体的重视，也是中法友谊的缩影。“爱丽舍宫相约处，侨胞笑语起东风。”叶星球特意作诗，表达在法华侨华人迎接春节的喜悦，“近年来，春节在法国的印记越来越多，逐渐成为中法两国人民共同欢庆的节日。”</w:t>
        <w:br/>
        <w:t xml:space="preserve">　　（本报巴黎2月17日电）  </w:t>
        <w:br/>
        <w:t xml:space="preserve">　　</w:t>
        <w:br/>
        <w:t xml:space="preserve">　　马德里  入乡随俗逛庙会</w:t>
        <w:br/>
        <w:t xml:space="preserve">　　本报驻西班牙记者  姜  波</w:t>
        <w:br/>
        <w:t xml:space="preserve">　　2月17日，西班牙首都马德里南部的乌塞拉区人潮涌动、熙熙攘攘，一年一度的中国传统农历新年庙会活动正在这里热闹举行。</w:t>
        <w:br/>
        <w:t xml:space="preserve">　　乌塞拉区政府前的广场上搭起了舞台和集市，具有中国民族特色的歌舞表演、中国手工艺展示在这里轮番上演，每项活动的展台前都排起了长队。广场上散布的熊猫、小狗等彩灯装置更成为现场民众打卡拍照的必到景点。现场设置的一间透明教室，俨然成了展示中国文化的流动课堂，中文课、捏泥人、绘扇面，每项活动都吸引了众多当地小朋友的参与。</w:t>
        <w:br/>
        <w:t xml:space="preserve">　　前来逛庙会的许多西班牙民众也都入乡随俗，有的穿着红色大衣，有的系着红色围巾，有的还专门带着自己的宠物狗前来参加。家住附近的胡安带着全家人一起来逛庙会，他说这已经是他第二年参加庙会活动了，去年他无意中发现了新年庙会活动，非常喜欢，所以今年他早早就查好了庙会时间，专程带着全家人来参加。他很喜欢中国农历新年，因为觉得很热闹，很喜庆，氛围很好，参加这个活动的每个人都很开心。</w:t>
        <w:br/>
        <w:t xml:space="preserve">　　庙会活动也和其他农历新年庆祝活动一道，成为马德里城市风貌和多元文化的一部分。马德里市长卡梅纳女士16日也专门赶到庙会活动现场，她说中国移民带着独特的中国文化来到马德里生活，丰富了马德里多元化国际都会的内涵，为马德里每个社区都增添了活力，正因为华人的融入，马德里才变得更加美丽。</w:t>
        <w:br/>
        <w:t xml:space="preserve">　　（本报马德里2月17日电）  </w:t>
        <w:br/>
        <w:t xml:space="preserve">　　</w:t>
        <w:br/>
        <w:t xml:space="preserve">　　曼谷  兴致勃勃观杂技</w:t>
        <w:br/>
        <w:t xml:space="preserve">　　张志文  鹿梦琪</w:t>
        <w:br/>
        <w:t xml:space="preserve">　　2月16日至17日，泰国民众身着红装，或扶老携幼、或朋友结伴，来到有着百年历史的唐人街——曼谷的耀华力路，欢庆一年一度的农历新年。来自世界各地的游客们也加入进来，宽阔的耀华力路成了欢乐的海洋。</w:t>
        <w:br/>
        <w:t xml:space="preserve">　　大年初一下午，泰国公主诗琳通出席了2018“欢乐春节”文化活动开幕式。泰国总理巴育、中国文化部副部长杨志今等嘉宾莅临参加。宁波艺术团演出了中国舞蹈《云袖落花》，泰国当地艺术团表演了传统舞蹈。随后，诗琳通公主沿耀华力路走访了当地华侨华人的美食和商品摊位，还来到别具特色的中华美食文化摊位，品尝了世界中餐业联合会准备的浙江特色美食。</w:t>
        <w:br/>
        <w:t xml:space="preserve">　　在悬挂着“开封府”匾额的互动展位前，许多游客争相排队与画着脸谱、身着戏服的“包公”和“展昭”合影留念。道路两边的展台、摊位首尾相连，特色年货、小吃琳琅满目。叠罗汉表演人气最高，热闹的鞭炮声后，小演员爬到年纪稍微大点的孩子肩头，一层又一层叠加，最后达到了五层，高度超过3米。担任底座的老演员年近五十，最高层的小演员才刚过5岁，高难度的杂技表演赢得了观众阵阵叫好。</w:t>
        <w:br/>
        <w:t xml:space="preserve">　　人们相互微笑颔首拜年，不论国籍肤色，都分享着新年的喜悦。戴着红色瓜皮帽、身穿红色套装的小朋友们更是引来大家的围观，家长安慰着怯生生的孩子，大方让游客们拍照合影。</w:t>
        <w:br/>
        <w:t xml:space="preserve">　　正如中国驻泰国大使吕健所说，“欢乐春节”活动在中泰两国都有着重要影响，是增进两国人民友好往来的年度文化盛宴和促进“中泰一家亲”的重要平台。通过这一平台，泰国朋友们不仅能更好地了解多姿多彩的中华优秀传统文化，也能感受到中华文化在新时代焕发出的新光彩和新气象。</w:t>
        <w:br/>
        <w:t xml:space="preserve">　　（本报曼谷2月18日电）</w:t>
        <w:br/>
        <w:t xml:space="preserve">亲爱的祖国母亲：        </w:t>
        <w:br/>
        <w:t xml:space="preserve">　　几天前，巴西女学生费尔南达找到我：“老师，我想在淘宝上买一本中国的狗年挂历，可以帮我选选吗？”我突然意识到，每天忙着上课、批改学生们的汉语作业和考卷，都忘记马上就要过春节了。</w:t>
        <w:br/>
        <w:t xml:space="preserve">　　还记得10年前的春节，2月的华北大地飘着小雪。全家人聚在一起，姥姥煮了热腾腾的水饺，满屋飘满韭菜鸡蛋的香味。窗户上尽是雾气，我们边吃边相互问着“吃到钢镚儿了吗”？那温馨的画面一直留在我脑海中。</w:t>
        <w:br/>
        <w:t xml:space="preserve">　　眨眼之间，那个寒冷而带着韭菜香味的春节已经过去10年了。现在仍然是2月，气温却是35摄氏度。我在巴西做汉语教师工作，我们的中文学校位于南半球的里约热内卢。</w:t>
        <w:br/>
        <w:t xml:space="preserve">　　多亏科技的发展，即便远隔万里，我们仍可以视频拜年。因为时差，每年的初一仍是巴西的“大年夜”，拜年时，我总不忘和祖国的亲人们说上一句“替我多吃两个饺子”。每逢这时，年近九旬的姥姥也总会问：“立立什么时候回来？姥姥还亲自下厨给你包饺子！”</w:t>
        <w:br/>
        <w:t xml:space="preserve">　　我们家有“大年夜不能掉眼泪”的说法，因此每次和姥姥视频的时候，我总要忍住泪水，把思念家乡的心情转变为努力工作的动力，然后透过屏幕，哽咽着回答地球另一端的姥姥：“快了快了！姥姥多吃点，健健康康的，我就能踏实在国外工作了！”</w:t>
        <w:br/>
        <w:t xml:space="preserve">　　巴西虽然没有国内那样浓的年味，但热情的巴西学生们从来没让我感觉到孤单。</w:t>
        <w:br/>
        <w:t xml:space="preserve">　　每年春节，我们学校都要举办“年会”。巴西学生们跟我们一起学包饺子，写春联。喜欢开派对的巴西学生们都会精心准备节目，唱《欢乐中国年》和《月亮代表我的心》，扭秧歌，打太极，讲十二生肖的故事……一个比一个“中国”。</w:t>
        <w:br/>
        <w:t xml:space="preserve">　　他们穿的唐装，扭秧歌用的红绸带，都是提前从中国的购物网站上买来的，特意为巴西风格的中国年做好准备。中国购物网站上丰富多样的选择、实惠的价格，正吸引一波又一波的巴西人加入到“网购大军”和“剁手党”中。</w:t>
        <w:br/>
        <w:t xml:space="preserve">　　10年间，即便身处远在南半球的巴西，我仍感受到了祖国的腾飞崛起，见证了祖国正走向世界舞台的中央。我对祖国的思念，也是一天比一天深切。每年最期待的旅行，就是可以休假回国亲身感受祖国日新月异的变化。</w:t>
        <w:br/>
        <w:t xml:space="preserve">　　记得最早在我们这里的巴西学生，学习汉语的原因是喜欢中国文化，喜欢功夫和太极，喜欢李小龙和成龙……慢慢地，来学汉语的原因变了，学生的职业越来越多样化：律师、大学教授、工程师、会计、地质学家、经济师、导演、军人。学生的年纪也越来越小：刚踏入社会的年轻人，尚未走出校园的大学生、中学生、小学生。甚至有怀着孕的家长来咨询，希望孩子一出生就开始学习中文，把中文作为“第二母语”。</w:t>
        <w:br/>
        <w:t xml:space="preserve">　　好奇的我追问他们，为什么要学汉语？</w:t>
        <w:br/>
        <w:t xml:space="preserve">　　“汉语是最有前途的语言”“我想在中国公司工作”“不学汉语我的孩子就落后了”“未来是属于中国的”“我想把中国的科技引进到巴西”“我需要和我的中国客户更好地沟通”“中国的银行收购了我工作的银行，我得学我老板的语言”……</w:t>
        <w:br/>
        <w:t xml:space="preserve">　　2013年以来，中国以企业并购的形式对巴西的直接投资持续增加，2016年中企并购额达119.2亿美元，中国首次超过美国成为对巴西并购的最大来源国。2017年，中国是巴西14个州的最大贸易伙伴。</w:t>
        <w:br/>
        <w:t xml:space="preserve">　　经贸、科技、教育、能源，中国和巴西在越来越多的领域开展合作，不仅拉近了中国和巴西两国人民，更让在海外工作的我们，感到离祖国没有那么遥远。祖国母亲，您守护着在海外的我们，给我们力量、温暖和希望。</w:t>
        <w:br/>
        <w:t xml:space="preserve">　　巴西有句俗语，“新年在狂欢节之后才正式开始”。今年大年三十恰逢巴西狂欢节结束后的第二天。在此，我希望能将巴西的暖阳带给国内的人们，祝愿大家在狗年里身体旺、事业旺、爱情旺。一切都“犬”力以赴，替在海外的我们多吃几个饺子！</w:t>
        <w:br/>
        <w:t xml:space="preserve">　　王伊立  </w:t>
        <w:br/>
        <w:t xml:space="preserve">　　（作者为巴西里约热内卢“你好中国”汉语学校教师）</w:t>
        <w:br/>
        <w:t>亲爱的老婆：</w:t>
        <w:br/>
        <w:t xml:space="preserve">　　又赶完一篇稿子，夜已经深了。看着你恬静却难掩疲惫的睡颜，眼底下微微泛着的青黑，我莫名有些心疼。老婆，你辛苦了！</w:t>
        <w:br/>
        <w:t xml:space="preserve">　　我刚从英国分社转来中东中心分社，需要忙的事情千头万绪，不但要办理各种居留手续，而且刚来就赶上不少重大突发事件，如西奈半岛发生重大恐怖袭击，也门前总统被杀，美国总统宣布承认耶路撒冷为以色列首都……各种约稿不断，这几天甚至都没顾得上和你好好聊聊家常。</w:t>
        <w:br/>
        <w:t xml:space="preserve">　　老婆，你又瘦了。我知道你工作很忙，刚从外地出差回来，自己有一大摊子事。但自从我到埃及后，你就默默承担起所有的家务，帮我收拾行李，忙上忙下，又为我打理一日三餐。真够难为你的。</w:t>
        <w:br/>
        <w:t xml:space="preserve">　　回想咱们结婚20多年来，为了我，为了孩子，为了事业，你奉献得太多，也牺牲得太多。这次得知我要由伦敦调到开罗工作，你义无反顾地选择陪着我，放弃舒适、安宁、干净、有序的英国，先期主动申请转到埃及。</w:t>
        <w:br/>
        <w:t xml:space="preserve">　　我因为此前在埃及工作过两任的缘故，已经习惯了开罗的一切。你就不一样了。开罗的不少房子看上去年久失修，蒙着厚尘。一些狭窄的街道两旁杂乱无章停满了车辆。车都开得飞快，出一趟门感觉就像一场历险，必须眼观六路，耳听八方，打起十二分精神，战战兢兢地贴着路边行走，不时有汽车紧擦着身子呼啸而过，险象环生。这里和讲究秩序的英国相比，反差很大，你恐怕需要很长一段时间才能适应。</w:t>
        <w:br/>
        <w:t xml:space="preserve">　　老婆，中东历来就是“火药桶”，是大国博弈的战场，但正因为如此，这里也是有事情可干的地方。以后，形势动荡、战乱频仍将司空见惯，加之这里固有的粗劣环境，吃苦受累、在动荡中坚守将是我们生活的常态。但有了老婆的悉心照顾，一切都不在话下，一切都可以迎刃而解，艰苦条件和动荡战乱又算得了什么！为了新闻工作的神圣事业，为了伟大祖国的国家利益，让我们携手前行，一起努力！</w:t>
        <w:br/>
        <w:t xml:space="preserve">　　黄培昭  </w:t>
        <w:br/>
        <w:t xml:space="preserve">　　（作者为本报中东中心分社首席记者）</w:t>
        <w:br/>
        <w:t xml:space="preserve">　　“能赶在春节前完成发射任务，很开心！”2月13日凌晨，航班降落在上海虹桥机场，执行北斗三号工程卫星发射任务的部分一线工作人员顺利返乡。走下飞机的航天科技集团八院811所副所长雷虎脸上满是兴奋，“最近几年，团队大多成员都是在外地过年，今年有些队员终于可以回家好好过个春节了！”</w:t>
        <w:br/>
        <w:t xml:space="preserve">　　从北斗二号开始，八院811所就承接了北斗卫星的电源系统任务，这也是整星非常重要的分系统。为了让北斗卫星在太空飞得更久，这支平均年龄33岁的研制队伍埋头攻关，用4年时间研制出了新型电源系统。</w:t>
        <w:br/>
        <w:t xml:space="preserve">　　“发射完是第一步，我们的部分试验队员将马上转场到西安卫星测控中心，开展下一步工作，确保卫星在轨稳定运行。”同机返乡的航天科技集团八院804所副所长刘伟亮介绍，从2012年起，测控通信团队就开始参与北斗卫星的研制任务，这次发射团队成员已在西昌卫星发射中心驻扎了一个半月。测控通信团队部分队员春节期间仍将值守在西安卫星测控中心，刘伟亮说，“接下来我们要配合卫星总体完成各种状态设置，最后才交给长期管理部门。”</w:t>
        <w:br/>
        <w:t xml:space="preserve">　　在卫星发射后方，还有一群人在默默坚守，85后谢志军是其中一员。作为千寻位置平台服务的技术专家，他负责北斗地基增强系统“全国一张网”数据接入、定制化数据播发及大规模用户接入等工作。</w:t>
        <w:br/>
        <w:t xml:space="preserve">　　“此次发射的‘一箭双星’多项技术达到国际先进水平，让人非常振奋！”谢志军说，“相信北斗三号全球组网完成，北斗系统的各项数据会更加精准可靠，到时北斗将能更好地服务老百姓生活。”</w:t>
        <w:br/>
        <w:t xml:space="preserve">　　“24小时待命”已成为谢志军的常态。“电脑从不离身，一旦需要，我就能第一时间处理。”谢志军说，“无论何时何地，春节也不例外。”</w:t>
        <w:br/>
        <w:t xml:space="preserve">　　春节，古城西安，卫星测控中心大楼里仍是一番热气腾腾的忙碌景象。</w:t>
        <w:br/>
        <w:t xml:space="preserve">　　“这个参数，再核实一遍。”身着工作服、戴黑框眼镜，一身干练的王立峰紧盯屏幕，正和飞控试验队员一道，实时关注着正在太空运行的“宝贝疙瘩”。</w:t>
        <w:br/>
        <w:t xml:space="preserve">　　从2月12日13时03分火箭点火发射开始，西安的航天科技集团五院飞控试验队便进入紧张的“飞控时间”。</w:t>
        <w:br/>
        <w:t xml:space="preserve">　　“飞控阶段就像在产房里精心呵护刚刚出生的婴儿。”负责飞控指挥调度的王立峰说，从发射算起，此次飞控需要16天时间，“通过调整参数等方法，让卫星达到最佳的工作状态。”</w:t>
        <w:br/>
        <w:t xml:space="preserve">　　几年实战下来，34岁的王立峰已变成沉着的“老将”。她向记者讲起几天前激动人心的时刻，“12日上午，我们9点就进入一号飞控大厅，进行任务演练。”王立峰说，点火前半小时，整个大厅变得非常安静，只能听到调度的声音，“大家担心关键时候上厕所，上午都不敢多喝水。”</w:t>
        <w:br/>
        <w:t xml:space="preserve">　　当大凉山深谷中响起轰鸣声，长征火箭搭载北斗卫星，徐徐升入空中。后方的飞控试验队也有条不紊地忙碌起来：星箭分离、太阳翼展开、加热器调整……每一项流程都按照计划，顺利实施。</w:t>
        <w:br/>
        <w:t xml:space="preserve">　　春节期间，12名飞控试验队员将奋战在一线，全力确保北斗双星在轨稳定运行。</w:t>
        <w:br/>
        <w:t xml:space="preserve">　　“我们要优先保证，卫星在轨道上‘过得舒服’。”说起除夕值班，王立峰笑言，“每天去看看卫星的状态，我心里才踏实。”今年是飞控试验队员贾卫松婚后第一个春节，“虽然不能回家，但家人都特别理解、支持我这个‘卫星守护者’。”</w:t>
        <w:br/>
        <w:t xml:space="preserve">　　发射当晚从西昌连夜奔赴西安的北斗三号卫星首席总设计师谢军告诉记者，独立自主建立中国的卫星导航系统，是“北斗人”的共同心愿。</w:t>
        <w:br/>
        <w:t xml:space="preserve">　　传统民俗演绎现代风采、非遗剪纸剪出勃勃生机、村际球赛成为过节标配……天南地北，人们欢度佳节的形式迥异，却又有共通之处：选择更多元、方式更新潮，文化年味，日益飘香。       </w:t>
        <w:br/>
        <w:t xml:space="preserve">　　——编  者</w:t>
        <w:br/>
        <w:t xml:space="preserve">　　</w:t>
        <w:br/>
        <w:t xml:space="preserve">　　安徽——</w:t>
        <w:br/>
        <w:t xml:space="preserve">　　传统民俗闹新春</w:t>
        <w:br/>
        <w:t xml:space="preserve">　　时而眨几下眼，伏地而卧故作乖巧状，时而凌空跃起，几个跟头翻得急促猛烈……“好！”伴着龙飞狮舞，锣鼓齐鸣，群众的欢呼声一浪高过一浪。</w:t>
        <w:br/>
        <w:t xml:space="preserve">　　临近年关，安徽省黄山市屯溪区屯溪老街街头，大型民俗踩街活动又一次燃爆全场，几个乡镇和区体育局的代表队各展风采，黎阳仗鼓、南溪南舞狮、阳湖旱船蚌壳舞，浓浓的年味扑面而来。</w:t>
        <w:br/>
        <w:t xml:space="preserve">　　来自苏州的王明一家到黄山旅游过年，赶上民俗踩街，非常喜欢，“传统艺术闹腾得有感觉，红红火火舞出了好日子！”</w:t>
        <w:br/>
        <w:t xml:space="preserve">　　“这可都是省、市级非遗呢！”黄山市屯溪区文广新局副局长吴哲明说，屯溪是古代徽州的商业重镇，每逢重大节庆，都要举办民俗活动，这一惯例被保留下来。“政府搭台组织活动，乡镇、区属单位带头排演，社区群众报名参与，一大批传统民俗正被现代的姑娘小伙儿演绎得有声有色。”吴哲明说。</w:t>
        <w:br/>
        <w:t xml:space="preserve">　　2月9日上午，黄山市祁门县闪里镇文堂村永锡堂举行徽州祠祭，祠祭传承人陈小民带着10多名身着古装的礼生，严格按照古法祭拜天地、祖先。礼毕，祠堂里传来书声琅琅，村里的孩童相聚一堂，诵读着文堂乡约：孝敬父母，尊敬长上，和睦乡里，教训子孙，各安生理，毋作非为……</w:t>
        <w:br/>
        <w:t xml:space="preserve">　　“之前只是在文本上看过祠祭的过程，现在现场观看，真切感受到徽州文化的厚重。”前来观礼的安徽师范大学历史与社会学副研究员康健，印象最深的是这里的乡风民约，“点点滴滴，流淌的都是向上向善的力量。”“村里已经多年零上访率，零犯罪率！”闪里镇司法所所长朱佩剑认为，乡风民约功不可没。</w:t>
        <w:br/>
        <w:t xml:space="preserve">　　年味十足的还有安庆，从城市到农村，各种“过大年—唱大戏”的惠民演出铺天盖地。“这是一座有戏的城市！”安庆市政府工作人员甘震介绍，春节期间，城市小剧场每晚都有日常演出；社区、广场定期有各种剧目、戏曲表演；在乡村，一批艺术剧团送戏下乡，“黄梅戏、潜山弹腔、岳西高腔，各个戏种、各类曲目应有尽有！”</w:t>
        <w:br/>
        <w:t xml:space="preserve">　　广东、内蒙古——</w:t>
        <w:br/>
        <w:t xml:space="preserve">　　刀舞纸韵年味浓</w:t>
        <w:br/>
        <w:t xml:space="preserve">　　新春佳节，从冰天雪地的内蒙古到温暖如春的广东，形式各异、独具特色的传统剪纸艺术，透着浓浓年味，装点美好生活，受到人们的喜爱。</w:t>
        <w:br/>
        <w:t xml:space="preserve">　　广东剪纸因其独有的岭南韵味和鲜明的地域文化特色，在剪纸艺术中独树一帜。在汕头市潮阳区西胪镇后埔村，潮阳剪纸传承人陈雁淑教授学生剪纸，红红的剪纸在孩子们手中变化出各种图案。</w:t>
        <w:br/>
        <w:t xml:space="preserve">　　在广州，传统剪纸同样火热。“八方纳福春满庭”活动邀请岭南剪纸大师联合创作迎春纳福剪纸，传统艺术与潮流时尚跨界结合，将8幅经典作品及88个各式“福”字融于新春装置中，传递祝福。</w:t>
        <w:br/>
        <w:t xml:space="preserve">　　剪纸并非汉族独有的民俗手艺。在内蒙古自治区呼伦贝尔市莫力达瓦达斡尔族自治旗（以下简称莫旗）吉雅社区，几位哈尼卡民间手工艺人正围坐在炕桌旁制作哈尼卡。哈尼卡是达斡尔族特有的玩具纸偶，圆锥形的人物身体和平面剪纸的人物头型，再配上花花绿绿的剪纸服装，呈现立体造型的纸偶栩栩如生。为保护哈尼卡等民族传统文化，莫旗施行《达斡尔民族民间传统文化保护条例》，在民族学校成立哈尼卡等民族手工艺品制作兴趣小组，在社区开设民族文化讲堂。</w:t>
        <w:br/>
        <w:t xml:space="preserve">　　在莫旗，从儿童到中老年女性，几乎人人都会制作哈尼卡。“我们莫旗的小学都有这门课程，女儿做完作业，总是缠着我和她一起做哈尼卡。”哈尼卡手工艺人孟丽娜说，哈尼卡已成为达斡尔族独特的文化名片。“很多游客看到哈尼卡，都想买几个拿回去作纪念，可是我们更愿意教游客学会制作哈尼卡，让更多人了解我们的民族剪纸。”孟丽娜说。</w:t>
        <w:br/>
        <w:t xml:space="preserve">　　“头饰是特别难的部分，也是最有意思的，花卉、枝叶、鹿角等各种造型都可以，就看你的创意了。”哈尼卡手工艺人杜月英正拿着剪刀，教来自辽宁丹东的游客常安剪人物头饰。“学习制作的过程很有意思。”常安说，“虽然哈尼卡是达斡尔族特有的剪纸，但这些纸偶都特别时尚，你看这些装裱在镜框里的剪纸，俨然就是一件现代艺术品。”</w:t>
        <w:br/>
        <w:t xml:space="preserve">　　福建——</w:t>
        <w:br/>
        <w:t xml:space="preserve">　　春节来场篮球赛</w:t>
        <w:br/>
        <w:t xml:space="preserve">　　大年初一上午，福建省尤溪县新阳镇洋益体育馆内，随着裁判的一声哨响，2018年春节村际篮球赛拉开大幕。四面八方的乡亲纷纷赶来观看，将体育馆挤得满满的。</w:t>
        <w:br/>
        <w:t xml:space="preserve">　　新阳镇的村际篮球赛从上世纪60年代开始举办，从未间断。最初只有文山、上井、林尾、池田4个村参加，后来增加了坎里、下桥、建新、龙益4个村，现已拓展至10多个村。今年参赛队伍有13支，其间还将邀请三明村的篮球队进行一场友谊赛。</w:t>
        <w:br/>
        <w:t xml:space="preserve">　　“最早是因为新阳镇人口多，村里也没有什么娱乐文化活动才组织的。现在成了新阳人过春节的一个传统。”坎里村支部书记王兆超已连续担任坎里村篮球队领队20余年，他说，“每一场篮球赛都有三四千人观看，春节期间大家都想着看篮球比赛，赌博等不良风气也没了。”</w:t>
        <w:br/>
        <w:t xml:space="preserve">　　新年一开始，晋江市文化中心在展厅和广场排满了歌舞表演、高甲戏表演等活动。晋江戏剧中心里，木偶剧《施公断案》、少儿木偶剧《武松打虎》《沉香救母》《阿凡提》《大名府》、大型创新儿童剧《美女与野兽》等节目轮番上演。</w:t>
        <w:br/>
        <w:t xml:space="preserve">　　侨乡古镇安海以“安平古镇·海丝名城”为主题的三大节庆活动，更是年年吸引海内外侨亲数十万人次参与。</w:t>
        <w:br/>
        <w:t xml:space="preserve">　　为广泛深入学习宣传贯彻党的十九大精神，增强文化惠民实效，福建省委宣传部、省文联春节期间还在全省组织开展2018年“春联进万家、万家挂春联”活动，组织书法家和爱好者7200多人次书写春联61.98万副，为各地60余万家庭（单位）派发“文化红包”。美籍乡亲高威廉投稿对联“砥砺艰辛，实践创新无止境；担当引领，复兴建设迈征程”，获得专家好评。香港同胞李可盛说：“我投的对联是‘十九大东风，吹兴闽地；万千帆好梦，驶向明天’，祝国家早日实现全面小康，福建明天越来越好！”</w:t>
        <w:br/>
        <w:t xml:space="preserve">　　2月18日，夜幕下的凤凰雪上公园，山脉笼罩在雪色中。自由式滑雪男子空中技巧奖牌轮的六人决战，贾宗洋最后一个登场。“一跳定乾坤”的赛制，注定是一场实力与运气的综合较量。腾空而起，旋转如风，贾宗洋在落地一瞬大声怒吼，对着天空做出“第一”的手势。</w:t>
        <w:br/>
        <w:t xml:space="preserve">　　但老天似乎跟他开了个玩笑。贾宗洋最后一跳得到128.05分，与冠军乌克兰选手阿布拉门科只差了0.46分。从2006年都灵冬奥会韩晓鹏的“惊天一跳”后，中国队一次次向冰雪之巅发起进攻，却总与金牌“咫尺天涯”。</w:t>
        <w:br/>
        <w:t xml:space="preserve">　　4年前的索契冬奥会，决赛前两轮发挥出色的贾宗洋与队友齐广璞在最后一跳双双摔倒。“可能是老天在磨炼我们吧，4年后，我们一定争取把冠军带回来！”彼时，望着胸前的铜牌，第一次泪洒赛场的贾宗洋许下诺言。</w:t>
        <w:br/>
        <w:t xml:space="preserve">　　而今出战平昌，贾宗洋、齐广璞依然冲锋在前，“四朝元老”刘忠庆压阵，进入决赛的3个中国小伙铆足一身劲。但决赛逐轮淘汰的规则，使得集团优势不等于“三保险”，最终决定座次还靠单兵作战。</w:t>
        <w:br/>
        <w:t xml:space="preserve">　　决赛首轮，意外发生。第十个出场的贾宗洋在完成难度4.525的动作时着陆重心过前，落地控制不稳，调整滑行中雪板插在雪里，导致失误摔倒。好在他动作难度高，以“压线”第九名幸运过关。随后出场的齐广璞则成功完成第一跳，排名第一晋级。</w:t>
        <w:br/>
        <w:t xml:space="preserve">　　贾宗洋在第二轮率先亮相，空中动作飘逸，稳稳落地，拿到128.76的高分，此后再无选手超过这个分数。而上一轮表现出色的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