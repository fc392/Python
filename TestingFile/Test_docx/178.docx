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 xml:space="preserve">　　在韩国，春节是仅次于中秋节的第二大节日。与中国人过年不同，韩国春节的气氛温馨宁静。节日里，不挂灯笼，不贴春联、窗花，也没有震耳欲聋的爆竹声。</w:t>
        <w:br/>
        <w:t xml:space="preserve">　　韩国人会在大年初一早早起床，举行祭祀活动，祭拜祖先，然后一家人一起吃年糕汤，说一些祝福语。虽然与中国人的春节习俗有所不同，但韩国人过年也注重阖家团圆，充满祥和气氛，对亲情的渴望、对新年好运的期盼也是相同的。</w:t>
        <w:br/>
        <w:t xml:space="preserve">　　对于韩国华侨华人来说，在他乡感受到的年味儿或许和中国已不尽相同，但不变的是对祖国的思念和对阖家团圆的期盼。</w:t>
        <w:br/>
        <w:t xml:space="preserve">　　韩国的老侨一代大部分来自山东，许多华侨把山东的过年习俗带到了韩国。在韩国出生的姜远珍对春节最浓郁的记忆停留在小时候。“上小学时，每到过年家里就会蒸饽饽，还要摆饽饽祭祖。一些剩下的面团会被做成‘圣虫’放在米面缸里，祈求生活富足、粮食满仓。”</w:t>
        <w:br/>
        <w:t xml:space="preserve">　　姜远珍说，现在许多年轻人在过年时都选择出国旅行等，不过老一辈华侨们还是习惯用传统的方式来度过春节。每到大年初一，韩国的山东寿光同乡会都会举行春节团拜大会，200余华侨欢聚一堂，许多人身着唐装，大家相互作揖拜年。活动现场还会举行点烛、上香、献爵的祭祀仪式。尽管远离祖国，但这一天大家依旧坚守和传承着中国传统文化习俗。</w:t>
        <w:br/>
        <w:t xml:space="preserve">　　在韩国国民大学教中文的钱兢感慨万千，她表示“韩国虽然也过春节，但跟中国相比要冷清许多，过年的习俗也很不一样。”</w:t>
        <w:br/>
        <w:t xml:space="preserve">　　幸运的是，钱兢的韩国婆婆和丈夫都非常理解她的情绪，给予她很大的关怀和支持。随着韩语水平的不断提高，她也逐渐融入韩国家庭和社会。“韩国人过年的重头戏在大年初一。这一天大家都会回到老家去祭拜祖先，还要准备许多丰盛的食物。我也会参与其中，和婆婆一起制作。”</w:t>
        <w:br/>
        <w:t xml:space="preserve">　　随着中国的不断发展，韩国人了解中国的欲望日益强烈。钱兢不仅经常给家人讲述中国人过年的习俗，带着家人一起包饺子过大年，也会在课堂上给韩国学生播放视频和图片，让他们了解中国的传统文化。</w:t>
        <w:br/>
        <w:t xml:space="preserve">　　钱兢对记者说：“每到中国传统节日，在韩女性华侨华人联谊会都会组织活动把大家聚起来，大家带着自己的爱人和孩子一起参加，就像回到了娘家一样。在春节，我们一起包饺子，讲成语，迎新春，在异国延续着中国的‘年味’。我的爱人也非常支持我，每次都和我一起参加这样的活动，对他来说这是一堂收获颇丰的中国传统文化课程；对于我的孩子来说，这也是传承中国传统文化的一种生动方式。”</w:t>
        <w:br/>
        <w:t xml:space="preserve">　　对于许多热爱中国文化的韩国人来说，首尔中国文化中心是他们了解中国的重要窗口。每到春节，文化中心都会举办各种活动，带领韩国学员们共同领略中国传统文化的魅力。2018韩国“欢乐春节——行走的年夜饭”活动就在平昌冬奥会环球集市世界美食文化馆举行。活动由沙县小吃作为美食摊位展示团队，花家怡园作为美食主题表演团队，以美食为桥梁来传播中国传统文化，让各国游客及奥运健儿品尝到最具特色的中国美食，增进中国与世界各国的友好情谊。</w:t>
        <w:br/>
        <w:t xml:space="preserve">　　花家怡园中餐厅负责人告诉记者：“许多韩国人都非常喜爱中国美食和中国文化。我们希望通过美食、美酒、美器、美谈来增进两国人民间的相互理解，也希望中国春节阖家团圆的氛围和气息能够洋溢在世界的各个地方。” </w:t>
        <w:br/>
        <w:t xml:space="preserve">　　</w:t>
        <w:br/>
        <w:t xml:space="preserve">　　越南</w:t>
        <w:br/>
        <w:t xml:space="preserve">　　传统年俗代代传</w:t>
        <w:br/>
        <w:t xml:space="preserve">　　本报驻越南记者  刘  刚</w:t>
        <w:br/>
        <w:t xml:space="preserve">　　作为中南半岛上受中国传统文化影响最大的国家，越南延续了传统的农历纪年，称之为阴历，与公历纪年并行。农历新年是越南最盛大的传统节日，越南人将其视为辞旧迎新的日子。</w:t>
        <w:br/>
        <w:t xml:space="preserve">　　农历腊月二十三，越南首都河内市民阮薇英格外忙碌。她早早地来到附近的菜市场，采购了五样水果、一束菊花、一沓冥币……</w:t>
        <w:br/>
        <w:t xml:space="preserve">　　熟悉越南民俗的人一看便知，这些物品和越南百姓农历每月初一、十五供奉土地公的供品和先祖的祭品相似。阮薇英拎着满满一大包走出菜市场，径直向一个很多人围拢的摊位走去。她要买的正是越南民间腊月二十三祭祈活动的“标配”——活鲤鱼，预示着年真的近了。</w:t>
        <w:br/>
        <w:t xml:space="preserve">　　穿过人群，一条条红鲤鱼进入视线。有趣的是，鲤鱼没有养在鱼缸里，而是装在盛着水的透明塑料袋中。商贩将一个个塑料袋挂在自行车上，高低错落有致，远远看过来，一条条红鲤鱼舞动着优美的身姿，充满灵性。</w:t>
        <w:br/>
        <w:t xml:space="preserve">　　虽然与中国农历腊月二十三“祭灶神”的习俗不同，但越南民间关于灶神的传说与中国相似。灶神在越南被称为灶君。越南民间认为，腊月二十三，灶君要返回天庭，向玉帝禀报凡间各家各户的大事小情。</w:t>
        <w:br/>
        <w:t xml:space="preserve">　　越南人认为，灶君回天庭的坐骑是鲤鱼，因此，阮薇英将红鲤鱼放在水盆中，摆在祭品旁。此外，阮薇英还供奉了三套由官帽、官靴组成的纸质祭品，颜色艳丽，做工精致。有意思的是，越南民间供奉的灶君有三位，三套官帽和官靴中，两侧的专供两位男灶君，中间的专供女灶君。</w:t>
        <w:br/>
        <w:t xml:space="preserve">　　午后，阮薇英将纸质祭品在屋外烧掉，并和两个孩子一起，将水盆里的红鲤鱼送到附近池塘放生。越南民间认为，水中的鲤鱼将化身飞龙，载着灶君前往天庭。</w:t>
        <w:br/>
        <w:t xml:space="preserve">　　送走灶君，年就到了。“肥肉腌菜红对联，幡杆爆竹绿米粽”两句民间俗语，鲜活地呈现出越南的传统年货。这些年货中，变化最大的当属红对联。</w:t>
        <w:br/>
        <w:t xml:space="preserve">　　越南人也有过年贴对联的习俗。以前对联用汉字书写，越南文拉丁化以后，用越南文书写对联渐成趋势。有意思的是，虽然每个字由多个字母组成，但越南书法家仍保持汉字对联的工整，颇具特色。</w:t>
        <w:br/>
        <w:t xml:space="preserve">　　新春伊始，越南百姓还有求字的习俗。阮薇英也带着两个孩子来到河内市文庙旁的书法庙会求字。</w:t>
        <w:br/>
        <w:t xml:space="preserve">　　一幅幅画卷墨香扑鼻，一个个汉字遒劲有力。很多来河内过春节的中国游客，置身于汉字的海洋，瞬间缩短了心灵距离，纷纷惊叹：原来平日里习以为常的汉字可以写得这么美！</w:t>
        <w:br/>
        <w:t xml:space="preserve">　　书法先生和阮薇英的孩子进行简短交流，孩子们都表达了希望考个好成绩的朴素愿望。于是书法先生挥毫写下繁体汉字“学”，并结合笔画构成，详解“学”字的含义。两个孩子虽似懂非懂，但听得格外入神。</w:t>
        <w:br/>
        <w:t xml:space="preserve">　　一些越南学者认为，新春求字，体现的是越南人好学上进的精神。因此，在书法庙会上，总能见到牵着家长手的孩童或三五成群的青年。书法先生们通常为他们书写“通明”（即“聪明”）、“杜达”（即“及第”）等寓意学习进步、出人头地的汉字。</w:t>
        <w:br/>
        <w:t xml:space="preserve">　　记者注意到，书写频率最高的当属“福”“禄”“康”“财”等汉字。求到字的百姓，将红色字幅挂在房间醒目位置，祈祷新一年财源广进、幸福安康。</w:t>
        <w:br/>
        <w:t xml:space="preserve">　　中国人在越南过春节，既熟悉又陌生。守岁、贺岁、逛庙会，熟悉的年味。放生、求字、冲年喜，颇为陌生的习俗。越南不断加速的城市化车轮，并没有将过年的习俗送入尘封的历史记忆里。传统民俗，在强烈的仪式感中，让孩子们耳濡目染，代代传承。</w:t>
        <w:br/>
        <w:t xml:space="preserve">　　</w:t>
        <w:br/>
        <w:t xml:space="preserve">　　印度尼西亚</w:t>
        <w:br/>
        <w:t xml:space="preserve">　　张灯结彩迎新年</w:t>
        <w:br/>
        <w:t xml:space="preserve">　　本报驻印度尼西亚记者  席来旺</w:t>
        <w:br/>
        <w:t xml:space="preserve">　　听着节奏欢快的《新年好》《小苹果》等中文歌曲，你很难想象，这是在印度尼西亚首都雅加达中央商务区的一家购物中心。</w:t>
        <w:br/>
        <w:t xml:space="preserve">　　本报记者日前在雅加达市内采访中发现，随着春节的到来，雅加达各大商场里，中国文化和节庆元素随处可见，许多商厦和超市在显眼处均堆满了年货，大厅内回荡着喜庆的中国歌曲，抢抓中国春节商机的氛围浓烈，中国元素的装饰不仅为商场带来了效益，更为其带来了喜庆的气氛，春节气氛十分浓郁。</w:t>
        <w:br/>
        <w:t xml:space="preserve">　　印尼是海外华人聚居最多的国家之一，自2003年印尼政府将春节定为全国公共假日以来，每年春节，当地民众已经习惯与华人一道庆祝农历新年。</w:t>
        <w:br/>
        <w:t xml:space="preserve">　　记者在雅加达有唐人街之称的班芝兰看到，这里比往日变得更加热闹喜庆，到处摆满了特色年货，香烛、年糕、供品、红红的大福字、红色的大灯笼等，远远望去，火红一片。离开唐人街，记者在整个城市看到，几乎所有公共场所都张灯结彩，有真实的大红灯笼高高挂，也有宣传画与广告版的大红灯笼展示，喜庆的桃花与中国结，“新年快乐”“招财进宝”“恭喜发财”的中英文标语到处可见。</w:t>
        <w:br/>
        <w:t xml:space="preserve">　　在印尼外交政策协会总部，办公室工作人员芬德里亚女士对本报记者表示，作为印尼华人的后代，她对春节有种特殊的感受与情怀。她表示，春节期间许多华人家庭仍保留中国的传统风俗。</w:t>
        <w:br/>
        <w:t xml:space="preserve">　　临近除夕，很多华人要对住所进行大扫除，家里要张贴喜庆吉祥的春联，要用梅花、大红灯笼装饰屋子。除夕夜一家老小要聚在一起尽情享受丰盛的年夜饭，大家围坐一起，其乐融融。年糕是必不可少的贺年礼物，它有吉祥之意。</w:t>
        <w:br/>
        <w:t xml:space="preserve">　　印尼过年要捞鱼生，以生鱼条配上各色蔬菜丝和水果丝，加上花生、腰果等。在吃的时候，大家一边用筷子将美味高高挑起，一边大声说：“捞起！捞起！捞个风生水起！”借着“捞喜”的谐音，表达期待新年事业发达、好运连连之意。大年初一，当地华人要向自己的父母、长辈拜年献礼，已婚的成人还要向未成年的孩子发红包，大家互相祝福，祈求来年好运健康。</w:t>
        <w:br/>
        <w:t xml:space="preserve">　　芬德里亚说，非华人后代的印尼人过春节就会有不同的方式，这些家庭可能不像华人那样有浓烈的中国传统习俗，但是春节已经成为印尼公共假日，“恭喜发财”“新年好”也已经成为春节期间全体印尼人相互间的祝福语。</w:t>
        <w:br/>
        <w:t xml:space="preserve">　　近年来，印尼华人庆祝春节活动的方式越来越多样。除了传统的贴福字、放鞭炮，还可以在商场或是在大街上看到舞龙舞狮表演、武术与民乐舞蹈表演等，这些都深受当地民众欢迎。除春节团拜活动外，春节期间华人会组织各种公益慈善活动。当地社会团体、宗亲会也伸出援手，把善款捐献给灾民。有的还组织大家去老人院看望老人、去孤儿院看望孤儿，值春节之际，为他们送上问候、关爱和温暖。</w:t>
        <w:br/>
        <w:t xml:space="preserve">　　佐科总统的中文翻译、印尼大学国际关系副教授林优娜告诉本报记者，印尼春节的新变化之一就是，有更多的印尼人以不同方式参与其中，春节显得比以前更热闹了，越来越多餐馆、商场均有春节的装扮，年味一年比一年浓。《雅加达邮报》在今年春节前曾开辟专栏，从文化、饮食等方面介绍中国春节。印尼外交政策协会在春节期间还举办一场有3000人出席的“超级庆典论坛”，主办者表示这同时是一场欢度中国春节的庆典活动。</w:t>
        <w:br/>
        <w:t xml:space="preserve">　　</w:t>
        <w:br/>
        <w:t xml:space="preserve">　　泰国</w:t>
        <w:br/>
        <w:t xml:space="preserve">　　辞旧迎新喜洋洋</w:t>
        <w:br/>
        <w:t xml:space="preserve">　　本报驻泰国记者  张志文</w:t>
        <w:br/>
        <w:t xml:space="preserve">　　对于生活在泰国曼谷的雷克和简来说，今年的春节意义非凡，因为这是他们婚后的首个农历新年。见到记者时，雷克和简说，他们会在狗年春节的初一分别前往男方和女方父母家，为他们送上新春的祝福，这也是他们新年里的新气象。</w:t>
        <w:br/>
        <w:t xml:space="preserve">　　雷克说，虽然春节还不是泰国全国性的法定假日，但有些华人企业会选择在大年初一放假，这也成为他们与家人团聚的美好时光。作为第三代华人，生在海外，但我们并没有忘记汕头老家的过年习俗。</w:t>
        <w:br/>
        <w:t xml:space="preserve">　　“在泰国，过年一般需要3天。在腊月二十九，我们打扫干净屋子，寓意着扫除过去一年的不幸，迎接来年的好运。然后，全家一起采购年货，等待新年的到来。”简告诉记者，“除夕当天，我们一家人早早地准备一桌丰盛的祭品，用圆桌摆放在祖宗牌位前，然后一起祭拜先人，表达感念之情。紧接着，我们团坐一桌，一起享用新年里的‘团年饭’”。</w:t>
        <w:br/>
        <w:t xml:space="preserve">　　对于泰国华人来说，新年里讨彩头无疑是最开心的事。新年当天，各家各户都准备红包和福袋，向家里的长辈和晚辈、左邻右舍和朋友拜年。“老人给我们红包时，我们向他们奉上柑橘福袋，寓意着新年大吉。”雷克说，初一那天，他们说得最多的是“新正如意”“新年发财”。很多泰国华人还会选择在这一天清早举家前往佛教寺庙，在那里布施许愿，祈盼新年风调雨顺、家人平安。</w:t>
        <w:br/>
        <w:t xml:space="preserve">　　百余年来，大批华人移居泰国，并逐渐融入当地社会，春节氛围虽然融入浓郁的泰国风情，但华人的文化基因仍然留存。雷克向记者展示他家团年饭的照片，餐桌上摆放着用当地海鲜制作的各式广式美食，其中最大的一盘就是汕头鱼丸。</w:t>
        <w:br/>
        <w:t xml:space="preserve">　　而对于简来说，她家的团年餐桌上少不了筷子，这一传统虽然在泰国华人日常生活中已经淡化，但在春节时仍然得到重视。</w:t>
        <w:br/>
        <w:t xml:space="preserve">　　在曼谷耀华力路，许多华人选择来这里采购年货，从春联、福字、红包，到唐装鞋帽、南北干货、广式腊味，火热的中国红和浓浓的中国味萦绕在每个到此的华人心头。</w:t>
        <w:br/>
        <w:t xml:space="preserve">　　每逢大年初一，耀华力路的舞龙舞狮一定是当地华人最期待的保留节目。泰国王室成员和政府要员身着盛装，亲自出席并为活动揭幕，这体现出泰国社会对华人文化的极大重视。随着龙腾狮跃，唐人街瞬间成为欢乐的海洋，各式美食遍布街头巷尾，为当地民众和慕名而来的各国游客增添了浓浓年味儿。</w:t>
        <w:br/>
        <w:t xml:space="preserve">　　不仅在首都曼谷，泰国中北部的北榄坡府同样年味甚浓。每年春节这里都举办本头公妈游神盛会，侨居于此的华人将遍布中国大江南北的舞狮艺术带到泰国，他们秉持传统，又不乏创新，金狮随着他们的步伐闪转腾挪，是那样的威猛、活泼、可爱。舞狮的同时，当地华人还会在游行中穿插中华武术表演，各般兵刃依次亮相，为欢乐喜庆的海外春节增添了传统浓郁的中华味道。</w:t>
        <w:br/>
        <w:t xml:space="preserve">　　中泰一家亲，佳节愈思亲。随着中泰人文交流领域不断拓展，“欢乐春节”活动也成为泰国民众庆祝农历新年的又一选择。每年从中国选派的优秀文艺演出团体，春节期间会在泰国各地巡回演出，将原汁原味的中华传统艺术呈现给泰国华侨华人。</w:t>
        <w:br/>
        <w:t xml:space="preserve">　　“虽然我们与中国过年的习俗有所差异，但我们都是华人，在春节时，我们能够体会到祖先留给我们的丰富文化传统，这也需要我们代代相传。”雷克说，“狗年新春，我们希望一家人平平安安，祝愿所有人新正如意！”  </w:t>
        <w:br/>
        <w:t xml:space="preserve">　　</w:t>
        <w:br/>
        <w:t xml:space="preserve">　　版式设计：蔡华伟</w:t>
        <w:br/>
        <w:t xml:space="preserve">　　从年初到春节，中国文联、全国文艺家协会、中国文艺志愿者协会已组织480多名各门类文艺家，组成63支文艺志愿者小分队来到陕西铜川、宁夏固原、贵州遵义、湖南怀化等地的社区、村寨，开展慰问演出、文艺培训、展览展示等活动近百场。</w:t>
        <w:br/>
        <w:t xml:space="preserve">　　文艺演出</w:t>
        <w:br/>
        <w:t xml:space="preserve">　　接地气才能养灵气</w:t>
        <w:br/>
        <w:t xml:space="preserve">　　乌兰牧骑，草原上流动的文艺演出团体。天作幕、地为台，60年来，一代代乌兰牧骑队员迎风雪、冒寒暑，长期在戈壁、草原上辗转跋涉，为广大农牧民送去欢乐，成为全国文艺战线的一面旗帜。</w:t>
        <w:br/>
        <w:t xml:space="preserve">　　中国青年舞蹈演员李德戈景，舞姿潇洒飘逸，酣畅淋漓，被称为“草原舞仙”。身为乌兰牧骑一员，李德戈景小有名气。节日期间，他放弃城市舞台和电视荧幕，回归故里，服务牧民，成为“接地气”的“基层舞者”。</w:t>
        <w:br/>
        <w:t xml:space="preserve">　　奔走于基层、活跃于一线的李德戈景，除了演出，还为群众普及民族舞蹈。同时，他也注重让群众在学习舞蹈的同时了解背后承载的民族文化。深入生活也滋养着李德戈景的创作灵感。</w:t>
        <w:br/>
        <w:t xml:space="preserve">　　冬季的新疆塔城白雪皑皑，气温降至零下十几摄氏度。李德戈景所在的文艺志愿者小分队踩着近一米深的大雪，来到中哈边境线上的“夫妻哨所”，为九年如一日坚守边防哨所的民兵赵永胜、陈利夫妇送去了歌舞。舞蹈《祝你平安·夫妻哨》就在这一份感动中创作而成。</w:t>
        <w:br/>
        <w:t xml:space="preserve">　　李德戈景表示，“习近平总书记给乌兰牧骑队员们的回信，这是一份荣耀，更是一种激励。我们努力创作更多‘带露珠’‘草香味’的优秀作品。”</w:t>
        <w:br/>
        <w:t xml:space="preserve">　　文艺支教</w:t>
        <w:br/>
        <w:t xml:space="preserve">　　用音乐表达情感</w:t>
        <w:br/>
        <w:t xml:space="preserve">　　“满天星星不眨眼，默默许下的心愿，照亮了前方路不再孤单。睁开眼勇敢一点，你看星星多耀眼，点亮了一个全新的世界……”歌手平安曾带领他在吉林敦化第四小学支教时辅导过的10位学生共同演唱了公益歌曲《星星不眨眼》。清澈纯净的歌声，朗朗上口的旋律，荡涤着听众的心灵。</w:t>
        <w:br/>
        <w:t xml:space="preserve">　　近年来，作为中国文艺志愿者，北到黑龙江宝泉岭，南到海南三沙，都留下过平安的身影。</w:t>
        <w:br/>
        <w:t xml:space="preserve">　　在志愿服务活动中，平安看到了贫困地区孩子对艺术的渴望，也看到了音乐带给孩子们的改变。“很多贫困地区学校的孩子都是留守儿童，他们在情感上有很大的需求。而艺术能为他们提供抒发情感的渠道，给孩子们带来真切的快乐。”</w:t>
        <w:br/>
        <w:t xml:space="preserve">　　2017年，平安组建了文艺支教团队“平安音乐教室”，与中国文联合作，首批选定海南临高、贵州三都、吉林敦化的三所学校开展支教活动。平安说，“每个月再忙，我都会抽出3至4天的时间来到课堂，教孩子们唱歌。”课堂之外，平安还为孩子们组建合唱团排练歌曲，一方面丰富孩子们的课余生活，另一方面也可发掘具有音乐天赋的孩子，为他们提供更好的学习和发展机会。</w:t>
        <w:br/>
        <w:t xml:space="preserve">　　课堂上，平安是孩子们的音乐老师。生活中，平安是孩子们口中的“大哥哥”。</w:t>
        <w:br/>
        <w:t xml:space="preserve">　　“在海南临高，小朋友会给我写各种各样的纸条和卡片，他们会问我关于唱歌的问题，也会和我分享他们的小秘密。当然，也会表达对我的喜爱。”平安笑着说。</w:t>
        <w:br/>
        <w:t xml:space="preserve">　　在音乐的陪伴下，孩子们变得愈发开朗和自信。这些难忘的经历也给平安带来了音乐创作的灵感。</w:t>
        <w:br/>
        <w:t xml:space="preserve">　　平安的新专辑中收录了两首有关公益的歌曲：《乘着歌声的翅膀》是与听障儿童共同录制完成的，他希望借助平静、悠扬的歌声为听障儿童带来力量。《姐姐》则讲述了支教老师像姐姐一样用心守护孩子的感人故事。</w:t>
        <w:br/>
        <w:t xml:space="preserve">　　平安希望，未来能够用音乐点亮更多孩子的未来，陪伴更多的孩子健康成长。</w:t>
        <w:br/>
        <w:t xml:space="preserve">　　文艺扶贫</w:t>
        <w:br/>
        <w:t xml:space="preserve">　　改变村庄面貌</w:t>
        <w:br/>
        <w:t xml:space="preserve">　　甘肃省陇南市武都区是秦巴山特困片区扶贫攻坚重点县（区）之一。 武都境内山高沟深，具有“七山二林一分田”的特点，暴雨、冰雹、泥石流等自然灾害频发。1998年以来，中国文联一直坚持对口帮扶武都区。</w:t>
        <w:br/>
        <w:t xml:space="preserve">　　2016年，27岁的中国舞协干部汪杨申请驻村扶贫，来到甘肃省陇南市武都区鱼龙镇上尹家村。身为村第一书记，汪杨思考，如何依托上尹家村的自身优势，突出文艺的作用，让文艺在脱贫攻坚中发挥重大作用？</w:t>
        <w:br/>
        <w:t xml:space="preserve">　　汪杨规划和组织了“送欢乐、下基层”以及文艺支教、专业培训、辅导讲座等各类文艺惠民服务项目，丰富了村民的精神生活，改变了群众的思维方式，有力促进了村民实现“精神脱贫”。</w:t>
        <w:br/>
        <w:t xml:space="preserve">　　为了带动村内百姓脱贫致富，汪杨带领村内群众，以国家级非物质文化遗产高山戏为抓手，把文化发展、农民增收、民生改善和美丽乡村建设紧密结合，努力打造上尹家村的旅游文化。不仅使村民精神面貌发生了变化，而且让整个上尹家村的面貌也焕然一新。</w:t>
        <w:br/>
        <w:t xml:space="preserve">　　汪杨认为，文艺扶贫是持久性扶贫，不仅做到“精神扶贫”，还要做到“经济扶贫”，真正地把精神和经济富裕带给老百姓。</w:t>
        <w:br/>
        <w:t xml:space="preserve">　　</w:t>
        <w:br/>
        <w:t xml:space="preserve">　　本版制图：沈亦伶</w:t>
        <w:br/>
        <w:t xml:space="preserve">　　红火新春，热闹过年。</w:t>
        <w:br/>
        <w:t xml:space="preserve">　　精挑细选的年货、精心彩排的节目，装饰一新的屋子、欢乐开怀的团聚……正当无数中国人用各种各样的形式烘托出浓浓的年味时，在河北唐山有这样一个群体，用学评剧、唱评剧、交流评剧的方式，迎接新春佳节。</w:t>
        <w:br/>
        <w:t xml:space="preserve">　　让年味越来越浓</w:t>
        <w:br/>
        <w:t xml:space="preserve">　　春节前，唐山评剧传承基地的排练室内，孩子们正有板有眼地排练着评剧《刘巧儿》选段“小桥送线”。身段、唱腔或许稚嫩，但孩子们的一丝不苟让人印象深刻。</w:t>
        <w:br/>
        <w:t xml:space="preserve">　　这边忙着演练台步，那边帮着指导唱腔，评剧大师新凤霞的学生、中国戏剧梅花奖得主罗慧琴在排练室里忙个不停。作为国家级非物质文化遗产评剧代表性传承人，在这个春节为广大戏迷奉上精美的评剧年货是她最大的心愿。</w:t>
        <w:br/>
        <w:t xml:space="preserve">　　“10年前，我就带着徒弟在春节期间义务为群众演出。”罗慧琴说，如今，有越来越多的人爱上了评剧，年轻人看评剧、学评剧的热情越来越高，让春节的年味变得越来越浓。评剧传承基地规模已经达到近百人，他们中有专业演员、戏曲学院在校生、各行各业的戏迷票友。从未满5岁的幼儿园娃娃到70岁的老人，从大学教授到务工农民，“评剧让我们紧紧连在了一起。”</w:t>
        <w:br/>
        <w:t xml:space="preserve">　　今年上三年级的刘妍琦，年龄不大，“戏龄”却不小。从5岁开始学习评剧的她，如今已经是名“老”演员，并曾荣获中国戏剧小梅花金奖。刘妍琦表示，评剧让自己的寒假过得不一般，让春节变得更有趣。</w:t>
        <w:br/>
        <w:t xml:space="preserve">　　“票友”的“春晚”</w:t>
        <w:br/>
        <w:t xml:space="preserve">　　在一张日程表上，记者看到，从今年2月到4月，唐山市评剧团将在唐山和天津的多个剧院演出20余场次。评剧专业演出正依托戏剧传统底蕴，丰富春节前后的文化市场。</w:t>
        <w:br/>
        <w:t xml:space="preserve">　　在资深票友于华文看来，虽然自己不是专业演员，但作为评剧传承基地的一员，在团体交流活动中，同样感受到了别样的年味。原来，为了让广大票友有欣赏、交流和提升的机会，评剧传承基地定期举行聚会。两个小时的时间里，走走台步、跑跑圆场、说说戏。评剧爱好者的聚会，热闹之余更多的是交流欣赏。“这里的两小时，就是我们亲自参与的春节晚会。”于华文说。</w:t>
        <w:br/>
        <w:t xml:space="preserve">　　而从4点开始，罗慧琴的徒弟们来了，小朋友们和家长们也来了。在上百人的气氛烘托下，聚会渐入高潮：游戏环节，主持人提问评剧知识戏曲常识，答对了抽奖；表演环节，评剧经典曲目《花为媒》成了一家三代人的共同语言；最后，分享一个巨型蛋糕，成为评剧爱好者们迎接新春佳节的最好“年夜饭”。</w:t>
        <w:br/>
        <w:t xml:space="preserve">　　“有专业演出，也有票友聚会；有戏曲交流，更有新春祝福。我们评剧人的春节，没有包饺子放鞭炮的传统年味，却有戏曲交流、文化传承的‘新’年味。”罗慧琴说，如今，唐山评剧从田间地头到应邀国家级大剧院，从传统剧目到原创剧目，越来越多的人感受到了评剧魅力，加入到传承评剧的队伍中来。</w:t>
        <w:br/>
        <w:t xml:space="preserve">　　“我第一次看到评剧，就被漂亮的衣服和头面吸引了。如今我也站到了舞台上，我想让更多的人发现评剧的美。”8岁的崔漫妮小朋友说，今年自己精心准备了一段评剧，准备表演给父母，让他们与自己一起感受这份“新”年味。</w:t>
        <w:br/>
        <w:t xml:space="preserve">　　卧龙湖冰面上，气温零下25摄氏度。伴随着老鱼把头的号子声、众人的欢呼声，马儿拉着绞盘将大网拉出，万尾鲜活的湖鱼从冰面下扑腾着被打捞上来，一出水就冻上了晶莹的冰壳，第六届康平卧龙湖大辽文化冬捕节也正式拉开大幕。</w:t>
        <w:br/>
        <w:t xml:space="preserve">　　卧龙湖位于辽宁省康平县，这里是1000多年前辽代捺钵之地。“捺钵”是契丹语，意为行宫，后被引申指代帝王的四季渔猎活动，进而演变为一种祭祀仪式。捺钵分为“春水”“夏凉”“秋山”“坐冬”四时捺钵，其中春捺钵最重要的活动就是破冰捕鱼。现在，康平的渔民在每年冬捕时也延续着辽代的仪式，祈盼丰收。</w:t>
        <w:br/>
        <w:t xml:space="preserve">　　祭湖醒网，是捺钵仪式中最为重要的一个环节。当地鱼把头带领众渔工祭祀湖神，跳萨满舞祈福，唤醒已经沉睡的渔网，号子声、诵经声、马铃声、鼓声，同在冰面上飘荡，等待出网的那一刻。鱼把头修士忠介绍，他和几十名渔工凌晨4时就开始准备行头，经过几个小时的选位、凿眼、穿杆、下网，再等待数个小时才能出网。</w:t>
        <w:br/>
        <w:t xml:space="preserve">　　数小时的漫长等待终于迎来大丰收，头网出鱼6万余斤。肥硕的鲜鱼被红绸绑成一对对，等待拍卖。在康平曾经出土过一对辽代铜制的双鱼配饰，于是卧龙湖冬捕节上的头鱼都是两条，寓意富贵吉祥，成为众人竞相争抢的好彩头。</w:t>
        <w:br/>
        <w:t xml:space="preserve">　　每天太阳还没露头，密老二就会摸黑上山。“鸟类还没开始活动时就要放好虫子，有枯树洞的要把虫子放在枯树洞里，没有枯树洞就装到葫芦里，尽量模仿鸟类野外觅食的环境。”他说。</w:t>
        <w:br/>
        <w:t xml:space="preserve">　　</w:t>
        <w:br/>
        <w:t xml:space="preserve">　　也就两三年，云南省德宏傣族景颇族自治州盈江县就在观鸟圈中声名鹊起——慕名而来的观鸟者不仅遍及全国各地，还有不少来自海外。以前的打鸟人，如今成了主动的护鸟者。</w:t>
        <w:br/>
        <w:t xml:space="preserve">　　打鸟就像砸饭碗</w:t>
        <w:br/>
        <w:t xml:space="preserve">　　去年12月初，有人在盈江县太平镇犀鸟谷附近捕鸟被村民控制。“在犀鸟谷捕鸟，可是选错了地方。”盈江县太平镇雪梨村委会石梯村小组长排中华说，“以前村里都喜欢打冬雀鸟，现在别说我们不打，就是外面人来打也不行。” 现在村民都靠着鸟挣钱呢，打鸟就像砸村民的饭碗。</w:t>
        <w:br/>
        <w:t xml:space="preserve">　　每年年底到次年初是盈江的旱季，也是观鸟旺季。游客到村民的鸟塘拍鸟，一个机位60元、一份盒饭20元、住宿一晚100元、背包劳务费一次100元，高的时候一家人一天能赚一两千。当地傈僳族群众密老二告诉记者，他家两个鸟塘一年能收入近两万元。</w:t>
        <w:br/>
        <w:t xml:space="preserve">　　不同于普通观光客，拍鸟者极少当天就走，“短的两三天，长的两三个月，好多观鸟者就像集邮，这次拍不到的下次还会来。”盈江县太平镇党委副书记杨宏飞告诉记者，全国1500多种鸟盈江就有600多种，不少还是世界独有，被称为“中国鸟类第一县”，丰富的鸟类资源吸引新的拍鸟者源源不断地到来。</w:t>
        <w:br/>
        <w:t xml:space="preserve">　　精准营销 质量为先</w:t>
        <w:br/>
        <w:t xml:space="preserve">　　在云南，很难看到盈江推广旅游的形象广告。“地处中缅边境的盈江，为了保护生态不可能比拼游客的数量。”盈江县委书记陶继清表示，盈江生态观鸟游搞的是精准营销。通过组织观鸟节，与中国观鸟会等组织合作，邀请观鸟爱好者实地观测，靠着观鸟者朋友圈的裂变式传播，用了不到两年，盈江就成了不少观鸟者心中的圣地。</w:t>
        <w:br/>
        <w:t xml:space="preserve">　　“有些鸟只有盈江才有，有的拍鸟者为了拍到某科所有鸟类，更是不得不到盈江。”盈江观鸟会会长班鼎盈说。</w:t>
        <w:br/>
        <w:t xml:space="preserve">　　“在生态保护中致富，关键要找对路。”陶继清说，“当生态保护的收益高于围垦砍伐时，农民自己就会投入到生态保护当中。盈江‘中国犀鸟谷’就是鲜活的例子。”</w:t>
        <w:br/>
        <w:t xml:space="preserve">　　不同于有些地区引入大公司进行景点打造，盈江引导农民组织观鸟合作社。“通过组织合作社，一方面能够规范发展，另一方面绝大多数钱都可以留在农民手中，从而提高了农民在生态保护过程中的获得感。”</w:t>
        <w:br/>
        <w:t xml:space="preserve">　　尊重自然 持续发展</w:t>
        <w:br/>
        <w:t xml:space="preserve">　　“你说这些鸟也是怪得很，有的鸟塘来的鸟挺多，有些鸟塘却几乎没什么鸟。”密老二虽然几乎能叫出每种鸟的名字，可对鸟的习性却捉摸不透，“还得好好研究研究。”</w:t>
        <w:br/>
        <w:t xml:space="preserve">　　建设鸟塘供游客观鸟会不会影响鸟类栖息？班鼎盈告诉记者，盈江雨季森林里食物充足，鸟几乎不会到鸟塘来。而到了旱季，森林中食物短缺，鸟塘的虫子才有吸引力，此时投喂其实变相补充了鸟类的食物。</w:t>
        <w:br/>
        <w:t xml:space="preserve">　　虽然是村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