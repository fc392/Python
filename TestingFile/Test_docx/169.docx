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天下，德者有得。2007年以来，中宣部、中央文明办等6部门联合开展了6届全国道德模范评选表彰活动，共评选出333名全国道德模范。中宣部、中央文明办先后出资1700多万元，帮扶全国道德模范191人次。</w:t>
        <w:br/>
        <w:t xml:space="preserve">　　按照中宣部、中央文明办要求，各地也对本地区的各类道德模范开展走访慰问，采取有效举措，解决实际困难，通过政策保障、资金支持、志愿服务等方式，落实关爱帮扶措施，引导人们关心关爱、崇尚学习道德模范。</w:t>
        <w:br/>
        <w:t xml:space="preserve">　　（新华社北京2月15日电）</w:t>
        <w:br/>
        <w:t xml:space="preserve">　　大年三十，江苏省无锡市的大街小巷满是过节的喜庆气氛，而守护着一方平安的民警们也更加忙碌。这一天，东绛派出所社区民警孟晓磊几乎都泡在滨湖区瑞星家园社区，进行消防隐患巡查和按规定燃放烟花爆竹的宣传。</w:t>
        <w:br/>
        <w:t xml:space="preserve">　　“过年也不歇歇呀？”转到社区公共单车停放点时，他特意来看看正在维持秩序的居民老唐。“节日里走亲戚用车较多，也要检查楼里消防通道前有没有堆放纸箱，来年还要更积极呀！”今年50岁的老唐，前阵子获得了“治安积极分子”的证书和奖金，“这是我过得最充实的一个春节。”</w:t>
        <w:br/>
        <w:t xml:space="preserve">　　从一名社区矫正对象到社区治安先进，老唐的转变也是公安干警作风建设的新篇章。</w:t>
        <w:br/>
        <w:t xml:space="preserve">　　老唐还记得与孟晓磊的第一次正式见面，是在一个打架斗殴的出警现场。随后几天，这位新来的社区民警常来找他聊天。曾因聚众斗殴被判刑一年的老唐，既是矫正对象，也是贫困户。他跟因意外造成肢体残疾的儿子依靠低保生活，逢年过节也没有亲友走动。</w:t>
        <w:br/>
        <w:t xml:space="preserve">　　“孟警官从不刻板说教，总是趁着节日慰问上门谈心，组织各种治安宣传活动也都拉着我参加。”老唐说，去年派出所民警还帮他找了一份单车管理员的工作。暖到心里、帮到点上，老唐的性格和心态也渐渐改变很多，一次在火海中英勇救人被授予见义勇为奖，一次拾金不昧被赠予锦旗，还因为热心社区事务被推选为楼道组长。</w:t>
        <w:br/>
        <w:t xml:space="preserve">　　另一位领到“治安积极分子”奖金的居民孙亚娟，三十八年如一日照顾患有脑瘫的儿子，日子过得紧巴巴的。几个月前她被派出所破格吸收为协管员，负责外来人口登记等工作，每月有了近3000元的收入。“同样是慰问帮扶却有着不同感受。”孙亚娟坦言，以前送油送米，心里很感动但难免觉得自己是弱势群体，会产生依赖心；现在这种方式体现了人文关怀，让人感到自身价值得到了尊重。</w:t>
        <w:br/>
        <w:t xml:space="preserve">　　新年期间，老唐居住的廉租房简单却温暖。“这个社区是无锡市最大的拆迁安置房和经济适用房社区，5800多户居民中有近1/10是低保户，此外还有几十名社区矫正人员。”孟晓磊介绍，前些年的慰问走访，主要是针对重点人员进行“输血”，解决生活困难；去年以来，工作有了新变化，更侧重于“造血”，引导和帮助他们重新融入社会。</w:t>
        <w:br/>
        <w:t xml:space="preserve">　　“电梯探头损坏能不能处理？”“该怎么防范年底‘捞一票’型偷盗案件？”……瑞星家园社区活动室里，东绛派出所和社区的警民正在恳谈会上热议春节事项。“去年我们在西区公共路段新增了28个高清探头，盗窃案件数量降低约三成。”孟晓磊介绍，年前还邀请了辖区消防大队为居民进行消防知识宣传讲座，为小区安全筑起一道屏障。他表示，通过这样的交流互动，在及时解决居民所需的同时，也便于民警掌握治安信息、摸排薄弱环节，让今后的工作更有针对性和实效性。</w:t>
        <w:br/>
        <w:t xml:space="preserve">　　住在瑞星家园社区的王先生一大早就来到“流动车管所”的办事窗口。拍照、体检、缴费、换证，短短10分钟就完成了驾驶证换证手续。“以前来回往返，花在路上的时间就要一两个小时，这次能零距离方便办事，真要点个赞。”王先生十分满意。</w:t>
        <w:br/>
        <w:t xml:space="preserve">　　东绛派出所所长陈伟说，春节放假前驾照办理、异地身份证办理等业务需求量较大，但该社区地处偏远，无法就近在派出所办理。因此，所里联系协调了市公安党员志愿服务队，上门为社区居民办实事，这也是全省首家身份证跨省异地受理流动办证点。</w:t>
        <w:br/>
        <w:t xml:space="preserve">　　远不止这一个社区，据了解，无锡市组织交警、人口、刑警、食药环、禁毒、国保、出入境、消防等8个部门的警种标兵、岗位能手组成党员志愿服务队，利用工作日午间及周末进社区、厂企、机关“摆摊设点”，上门提供现场办证、防范宣传、咨询解答等服务。近两个月来，这支公安党员志愿服务队走遍全市5个行政区，16家政府机关、大型社区企业，现场办理业务1300余笔，提供各类咨询9000余次，发放防范宣传资料2.1万余份。</w:t>
        <w:br/>
        <w:t xml:space="preserve">　　新的一年里，将有更多居民享受到这份实用的服务大礼包。</w:t>
        <w:br/>
        <w:t xml:space="preserve">　　制图：张芳曼</w:t>
        <w:br/>
        <w:t xml:space="preserve">　　春节期间，记者探访陕西西安、江苏苏州、广东佛山、四川绵竹、湖南隆回等地，感受当地传统年画艺术带来的浓浓年味，在传承创新中绽放出新的活力和魅力。</w:t>
        <w:br/>
        <w:t xml:space="preserve">　　“传统艺术要传承，也要创新。我们将竭尽所能，原汁原味地呈现淙栩木版年画的艺术韵味。”走进位于陕西省西安市长安区的邹笛工作室，只见五彩缤纷的年画“走”上了T恤、明信片、沙发靠垫等用品，创意十足。</w:t>
        <w:br/>
        <w:t xml:space="preserve">　　“去年仅‘年画钱包’，就卖掉1.8万个，十分火爆。”作为淙栩年画的第三代传人，看到自己的作品受到春节市场追捧，邹笛心里美滋滋的。</w:t>
        <w:br/>
        <w:t xml:space="preserve">　　2月13日，一位俄罗斯游客伊万诺夫在江苏苏州桃花坞木制年画传承人房志达的工作室里购买了一对“花开富贵”年画，上面画有牡丹、寿桃、如意等。“我们想把一些富含中国文化元素的礼品带回俄罗斯，身边的朋友都很喜欢。”他说。</w:t>
        <w:br/>
        <w:t xml:space="preserve">　　“桃花坞里桃花庵，桃花庵里桃花仙，桃花仙人种桃树，又折花枝换酒钱。”人们习惯将苏州年画称为桃花坞年画，桃花坞木版年画是苏州文化宝藏中的独特瑰宝，素有“东方古艺之花”的美誉。2016年，江苏艺术基金开设桃花坞木版年画传承班，10名艺术人才将接受两位非遗传承人授课。“桃花坞木版年画是苏州传统艺术，正在发扬光大。”桃花坞木版年画省级传承人王祖德说。</w:t>
        <w:br/>
        <w:t xml:space="preserve">　　临近春节，岭南低温寒冷，“年画女侠”和她的年画却在微信朋友圈里火起来。“年画女侠”本名刘钟萍，是广东省佛山木版年画传承人，4年前偶遇佛山木版年画，一见钟情，遂向年近八旬的传承人冯炳棠拜师学艺。</w:t>
        <w:br/>
        <w:t xml:space="preserve">　　“年画的最大价值是表达人们对美好生活的向往。只有与生活发生关联，它才能焕发生命力，有温度地传承。”佛山木版年画有着百年历史，2006年被列入第一批国家级非物质文化遗产名录。刘钟萍在朋友圈里分享年画故事，尝试用网络语言演绎，推动传统与新潮“嫁接”。</w:t>
        <w:br/>
        <w:t xml:space="preserve">　　“贴年画喽，祈盼来年日子红红火火。”2月14日，湖南省隆回县滩头镇村民钟伟起了个大早，将早已准备好的年画贴在了门板上。绿荷铺景，“福”字当中，顿时添了不少喜庆气氛。</w:t>
        <w:br/>
        <w:t xml:space="preserve">　　隆回县滩头镇高腊梅年画作坊里，来选购年画的客人络绎不绝。“每到年关，年画销路都非常好。”国家级非遗传承人钟建桐介绍，“今年新推出的生肖年画，十分受欢迎。”</w:t>
        <w:br/>
        <w:t xml:space="preserve">　　头戴老鼠头饰的吹鼓手边吹边走，引着一顶大红花轿晃悠悠过来，迎亲队伍一路吹吹打打喜气洋洋……2月8日，第十七届绵竹年画节的巡游表演中，“老鼠嫁女”表演令道路两旁的市民笑个不停。“这里的迎春纳福气韵深、年味浓，做绵竹人真幸福。”22岁的王英来自遂宁，年画节开幕式当天，她与表妹一路观看、感叹。</w:t>
        <w:br/>
        <w:t xml:space="preserve">　　红红的灯笼，多彩的年画，整个城市都沉浸在喜气和谐的氛围中。</w:t>
        <w:br/>
        <w:t xml:space="preserve">　　本报韩国江陵2月15日电  （记者郑轶、陈尚文、刘硕阳）15日，在中国农历除夕这一天，中国运动员们在平昌冬奥会的花样滑冰、自由式滑雪、钢架雪车、冬季两项、越野滑雪、高山滑雪等多个项目上都有不错的表现。除隋文静/韩聪夺得花滑双人滑银牌之外，徐梦桃、张鑫、孔凡钰等3名选手顺利晋级16日晚进行的女子自由式滑雪空中技巧决赛。</w:t>
        <w:br/>
        <w:t xml:space="preserve">　　在15日上午进行的钢架雪车男子个人赛中，中国选手耿文强完成了中国队在这个项目的冬奥首秀。前几天的适应性训练中，耿文强状态不俗，最好成绩达到第三名。不过，比赛当日的首轮滑行，首次参加奥运会的耿文强稍显紧张，仅以51秒51排在第十九位。第二轮滑行，他及时调整了状态，滑出50秒87位列单轮第七。两轮过后，耿文强以1分42秒38的总成绩，在30名参赛选手中排名第十三，韩国名将尹诚彬暂列第一。16日将进行后两轮比赛。</w:t>
        <w:br/>
        <w:t xml:space="preserve">　　此外，张岩和唐佳琳在冬季两项女子15公里个人赛中分获第五十九和六十六名，在越野滑雪女子10公里自由式比赛中，李馨和池春雪分别获得了第三十六名和五十五名。孔凡影则获得了高山滑雪女子大回转的第五十五名。</w:t>
        <w:br/>
        <w:t xml:space="preserve">　　春联贴出来，灯笼挂起来。15日下午，位于江陵市的中国体育代表团“中国之家”里，迎来了国际奥委会主席巴赫等诸多国际友人，中外宾朋一起写“福”字、包饺子，感受中国传统文化，为农历新年的到来、为中国选手的表现、为2022年北京冬奥会送上祝福。</w:t>
        <w:br/>
        <w:t xml:space="preserve">　　张虹、刘佳宇、张昊、于小雨、范可新等冬奥选手献唱《新年好》。从百米跑道转战雪车项目的张培萌也来到平昌，观摩比赛、蓄力北京。“欢迎加入我们”，张虹向张培萌伸手致意。中国冬奥大家庭，正在成长壮大。</w:t>
        <w:br/>
        <w:t xml:space="preserve">　　这一场简朴而热烈的新春招待会，也是中国冬季运动发展的一幕缩影。对于冰雪人来说，万家团圆的时刻，冰面上、雪道上正留下他们拼搏的印记。既然选择了梦想的方向，就无怨无悔，矢志向前。</w:t>
        <w:br/>
        <w:t xml:space="preserve">　　说起过年，为中国实现冬奥会金牌“零的突破”的大杨扬说，在国家队的14年时间，每一个春节的回忆不是比赛就是训练。“大年初一初二，一般都是我们（短道队）拿金牌，开门红。”而全队在除夕一块包顿饺子，其乐融融，就是每个人心头最温暖的“全家福”。</w:t>
        <w:br/>
        <w:t xml:space="preserve">　　对于冬季运动来说，春节正是赛季。冬季两项选手张岩说，每年11月到次年3月，都在世界杯转战中度过。至于过年，就是队里想办法吃顿饺子，在冰天雪地里，将思念与奋斗交织在一起。</w:t>
        <w:br/>
        <w:t xml:space="preserve">　　大同小异的过年故事，映衬着中国冰雪人以苦为乐，执着坚守的精神。这样的精神，从速度滑冰选手罗致焕在1963年为中国拿到第一个冬季项目世界冠军起，就深深烙印在中国冰雪运动的基因之中。冰场雪原，数九寒天，胸前的五星红旗，给了他们最深沉的动力。一个个项目从零开始，一代代冰雪人传承突破，接力棒传递进新时代，新的梦想正召唤着新的征程。</w:t>
        <w:br/>
        <w:t xml:space="preserve">　　朋友圈里，正在挪威集训的新疆越野滑雪队也送上新春祝福。背景是莽莽雪野，前方是2022。这是中国冰雪人再熟悉不过的场景。有一种过年的滋味，叫奋斗。</w:t>
        <w:br/>
        <w:t xml:space="preserve">　　手握冬奥会吉祥物在冰面滑行，隋文静的脸上挂着微笑，眼角却闪烁泪光。没能获得金牌难免遗憾，但是小姑娘却依然表现坚强，将笑容留在了赛场上。</w:t>
        <w:br/>
        <w:t xml:space="preserve">　　15日，在平昌冬奥会花样滑冰双人滑自由滑比赛中，中国组合隋文静/韩聪重新演绎经典曲目《图兰朵》，但两人在比赛中出现了小失误，最终以235.47分为中国代表团再添一枚银牌。而他们与冠军的差距仅有0.43分。</w:t>
        <w:br/>
        <w:t xml:space="preserve">　　“挺遗憾的，就差了一点点。”韩聪说，比赛开始后，他们的动作出现了失误，不过两人迅速调整心情，找回了状态。“赛场上变化莫测，不管怎样，我们都要把自己最大的能力拿出来，拼到最后一刻。”隋文静说。</w:t>
        <w:br/>
        <w:t xml:space="preserve">　　首次参加冬奥会，他们已经在赛场上留下了足够动人的身影。在前一天的短节目比赛中，两人曾完美演绎《哈利路亚》，获得了82.39分的高分，也创造了个人最佳成绩。</w:t>
        <w:br/>
        <w:t xml:space="preserve">　　一路走来，坚强成了两人身上最清晰的标签。2014年索契冬奥会前，隋文静一度饱受脚伤困扰。但她不肯错过一次训练，更不愿轻言放弃。但现实总比理想来得残酷一些。2013年加拿大世锦赛是决定冬奥会参赛资格的重要赛事，赛后的隋文静已难以站立，脚伤复发让她失去了参加索契冬奥会的资格。</w:t>
        <w:br/>
        <w:t xml:space="preserve">　　经历了伤病考验，隋文静更加珍惜来之不易的机会。2016年，由于双脚踝手术，她有很长一段时间无法下地行走。休息半年后，她重新归队，从最基础的滑行开始，不断挑战自己、再攀高峰。</w:t>
        <w:br/>
        <w:t xml:space="preserve">　　从术后康复开始，隋文静便喜欢把“漫长的”时间切分成小块，让自己完成一个个小目标。重新归队、重上冰场、重登赛场……至2017年世锦赛夺冠，在挫折中变得坚强的两人，为低谷中的中国花滑带来了新的希望。</w:t>
        <w:br/>
        <w:t xml:space="preserve">　　备战的日子是艰苦的，“从开始备战到现在，一年来的每一天都特别紧张，教练（赵宏博）帮助我们做了很多调整。”隋文静说，银牌的取得源自于身边每个人的关心和帮助，“今天表现还不够完美，我们会努力做得更好。”</w:t>
        <w:br/>
        <w:t xml:space="preserve">　　新赛季选择《图兰朵》作为自由滑曲目，是两人对自己的新要求，也牵起了两代花滑人的冰雪故事。早在2003年的华盛顿世锦赛，赵宏博与搭档申雪就曾凭借对《图兰朵》的完美演绎拿下冠军。他们的表演堪称经典，他们的精神也感染着当时年龄还小的隋文静和韩聪。韩聪说，自己被震撼了，“我不知道我们能否达到那样的高度，但在我心里，那是一个目标。”</w:t>
        <w:br/>
        <w:t xml:space="preserve">　　虽然遗憾无缘冬奥会金牌，但是隋文静和韩聪依然收获了掌声和敬意。“要滑出教练他们那种霸气，我们的功力还是不够。”韩聪赛后一直在找差距，“在奥运会上的这些历练，对我们以后的成长会很有帮助。”</w:t>
        <w:br/>
        <w:t xml:space="preserve">　　对隋、韩二人而言，洁白的冰面，通向的是梦想的方向，更给了他们继续前行的力量。“我希望今天的遗憾可以变成动力，激励我们的下一个四年和下一届冬奥会。”隋文静说，“我们还会继续努力，希望在2022年北京冬奥会、中国队的主场能够奏响国歌。”</w:t>
        <w:br/>
        <w:t xml:space="preserve">　　大年三十上午，二十几车物资从港口运到现场，装卸的车辆来来往往，工地上焊机轰鸣，一列列管廊向远处延伸，一座座大罐拔地而起……如果不是营地里挂上了红灯笼，贴上了对联（见图，文学军摄），办公室里挂上中国结，大家忙碌的身影，似乎都忘记了春节的到来。</w:t>
        <w:br/>
        <w:t xml:space="preserve">　　为了2019年9月19日实现项目投产，中石油伊拉克哈法亚三期项目近2000名干部员工在工地上紧张忙碌着，抓住当地的黄金季节快速推进项目执行。异国他乡的春节，往往是工作中的春节、忙碌的春节。</w:t>
        <w:br/>
        <w:t xml:space="preserve">　　“独在异乡为异客，每逢佳节倍思亲”。在海外，年的味道是透过国内电视节目传递出来的：大街上，到处是喜气洋洋的红，红灯笼、红春联、红福字、红新装……每当看到电视中春运的镜头，熙熙攘攘的火车站，手拎肩扛着大包小包，踏上回家过年之旅的人们，我们心中就有一份焦灼，真想成为他们当中的一分子，回家，回到有着乡音的祖国。</w:t>
        <w:br/>
        <w:t xml:space="preserve">　　海外的大年三十，大家一起包饺子，大的、小的、竖着的、躺着的……大家脸上都洋溢着欢乐，每个人包的不仅仅是饺子，包的更是一份思念、一份祝福。一起看春晚，也是必不可少的一个环节。虽然每个人房间里都有电视，但大伙儿更愿坐在食堂里，凑在一起看，共同感受祖国的繁荣昌盛。</w:t>
        <w:br/>
        <w:t xml:space="preserve">　　我在伊拉克已经工作了近8年，有7个春节是在海外度过的。盼着过年，又害怕过年。我非常清楚地记得2010年的春节，项目部组织了一台春节联欢晚会。当晚会上一位同事唱起阎维文的《母亲》：你身在那他乡住有人在牵挂/你回到那家里边有人沏热茶/你躺在那病床上有人她掉眼泪/你露出那笑容时有人乐开花/啊，这个人就是娘 啊，这个人就是妈……</w:t>
        <w:br/>
        <w:t xml:space="preserve">　　一位刚才还沉浸在欢乐中的女同事，忽然间抑制不住情绪，眼泪扑簌簌流个不停，无心再看节目，悄悄地回到宿舍，哭红了眼睛。</w:t>
        <w:br/>
        <w:t xml:space="preserve">　　我问工程部办公室的十来个大老爷们：“过春节了，你们想家不？”</w:t>
        <w:br/>
        <w:t xml:space="preserve">　　年轻的管道工程师王铭伟说：“想得眼泪哗哗的呀”。边说边从桌子上拿起一张抽纸，蒙在眼睛上做个擦眼泪的动作，并配以哭泣的声音和表情……这声情并茂的“表演”惹得周围同事共鸣而笑。但我却看到笑过之后的王铭伟眼圈有些红了。他来伊拉克参加中石油艾哈代布项目建设的时候，妻子身怀六甲，春节时孩子已经好几个月大了，他只能通过视频亲亲宝宝的小脸。</w:t>
        <w:br/>
        <w:t xml:space="preserve">　　质量部工程师阮刚锋大声说道：“当然想了，想老婆、想孩子、想家中的老父亲呀……”</w:t>
        <w:br/>
        <w:t xml:space="preserve">　　每当看到电视上播出伊拉克发生恐怖袭击的消息，家人都会在网上急切地联系我，问出事地点离我远不远，嘱咐我平时少出去……我告诉他们，中石油的营地很安全，有五层安防设施，有装甲车在大门口守着，还有日夜站岗的军人。</w:t>
        <w:br/>
        <w:t xml:space="preserve">　　虽然远离祖国，但我们海外石油人的幸福感却没有减弱，随着中国在世界上的影响力越来越强，我们在海外的地位不断提升。许多国家的员工都来祝福我们春节快乐，让我们多了快乐和自豪。走得越远，乡愁越浓。思乡是一杯绿茶，清香中带有一丝苦涩。走在项目营地的小路上，清朗朗的夜空下，高大的椰枣树枝叶婆娑，阵阵凉风袭来，吹皱了我内心深处的那份思念。</w:t>
        <w:br/>
        <w:t xml:space="preserve">　　节日总会给每个人留下不同的记忆，也会随着时间的推移在每个人心中形成新的节日感悟。</w:t>
        <w:br/>
        <w:t xml:space="preserve">　　关于中国春节的记忆，我是从遥远的1989年开始的，到现在差不多30年了。当时，刚学中文的我，对中国的所有事务都特别好奇，春节也不例外。先是知道“春节”这个词，后来慢慢了解了其背后的传统和丰富的内涵。</w:t>
        <w:br/>
        <w:t xml:space="preserve">　　对很多汉语学习者来说，过春节是从吃饺子开始的。民不是“以食为天”嘛！俄罗斯也有饺子，不过俄罗斯的饺子可比中国的小得多，包起来很费劲儿。中国的饺子大，能更快地让天天空腹上学的俄罗斯大学生感到“肚子饱满”。那时候，莫斯科只有一家中国饭馆——北京饭店，在那儿排队吃饭的人总是很多，价钱也不便宜，所以普通大学生绝对等不到座位、也吃不起饺子。跟几位在莫斯科大学读书的中国同学相识后，发现吃饺子的梦想，不仅可以在莫斯科大学的留学生宿舍里实现，还能跟来自北京、上海的进修生们一起剁馅、和面、包饺子、吃饺子、侃大山，真是一种极为难得的快乐和享受。我更高兴的是，通过一起吃饺子，我已经能跟中国同学对话交流，并且跟他们一起做饭，欢度他们最为隆重的一个传统节日。稍有遗憾的是，第一次品尝饺子时我就下决心要学会包饺子的整个流程，可到现在也没实现这个心愿。</w:t>
        <w:br/>
        <w:t xml:space="preserve">　　1992年，我第一次到北京大学进修，也第一次有机会在爆竹声中迎接中国的春节。大年三十的夜晚12点，那会儿的爆竹声真响、真多，估计不仅能把“年”这个怪物吓跑，还能让第一次来到中国的我这“老外”吓得找不到地方躲藏。正月初五，好朋友带我去北京附近的一个农村，村庄的名字早已忘在脑后，但人山人海的小街、小市场和小村子的独特景色、朋友亲戚家热乎乎的大炕，都历历在目。从此之后，对我而言，春节增添了一种新的色彩和前所未有的亲切感。</w:t>
        <w:br/>
        <w:t xml:space="preserve">　　在北大读博士是我生活的一个新阶段，又让我对春节有了新的认识。大年初一后，恩师郭锡良先生会邀请他的博士生去家里过年。郭老师用佳肴美酒招待学生们，师母对弟子们也是处处关心，让大家感受到特别的温暖和家人般的亲切。从那时候起，我对春节的体会又增加了一个新的内涵：团圆和睦之感。“每逢佳节倍思亲”，我也更理解了这句中国古诗的内涵。前不久，获悉师母过世，而春节来临，想起当年在老师家过年的场景，思念与悲伤涌上心头。</w:t>
        <w:br/>
        <w:t xml:space="preserve">　　学业完成，我回俄罗斯继续任教。在学校里教授的，都是围绕中国主题的各种各样的课程，“中国传统节日”这个话题是我专门安排的教学内容。俗话说， 百闻不如一见，为了让俄罗斯学生亲身感受到中国春节的气氛，我和几个同事决定，每年都在学校组织学生过过“中国年”。</w:t>
        <w:br/>
        <w:t xml:space="preserve">　　这时候的春节，又带给我不一样的感受：轻松的节日无意之中变成教学的一部分。包饺子、组织晚会，这些事儿在莫斯科组织起来并不那么容易，但既然想做，那就得好好做，非得做好不可。</w:t>
        <w:br/>
        <w:t xml:space="preserve">　　包饺子、吃饺子，对俄罗斯学生最有吸引力。最近几年，莫斯科的中国餐厅如雨后春笋，遍地都是。对莫斯科人而言，中国饺子已经是“家常便饭”了。在这样的情况下，如何吸引对一切“见怪不怪”的新一代大学生呢？只能把饺子做得更好吃、更漂亮，把饺子和春节的故事讲得更有趣、更吸引人。</w:t>
        <w:br/>
        <w:t xml:space="preserve">　　正如人们常常所说：吃饺子在前，精神享受在后。春节对我的学生们来说，不能仅仅是意味着吃饺子。如果孔子学院庆祝春节的活动年年大同小异，大家很快就会失去了解中国传统文化的兴趣，当然对中国春节的认识和理解，那也就太简单和片面了。</w:t>
        <w:br/>
        <w:t xml:space="preserve">　　我所在的俄罗斯国立人文大学，2007年成立了孔子学院。在这里，我能明显地感觉到俄罗斯人对新鲜事物的渴望、对中国文化的兴趣。孔院的任务重点有二：一是教授中国语言，二是传播中国文化。传播文化其实不简单，因为在传播过程中，不能只是组织一些文化活动，还要考虑传播的深度。拿春节文化活动为例，如何让学生们过好春节，也是对我知识的考核及创新能力的挑战。在孔子学院，我们得把活动做得“年年别有风味”，不断地挖掘新内容。这样一来，我的春节故事进入了另一种状态。</w:t>
        <w:br/>
        <w:t xml:space="preserve">　　在孔子学院工作的这些年，我眼中的春节也成了一种新的教学法。我给自己设定任务，要千方百计地寻找讲述春节故事的最佳方式。去年讲了些什么，今年就不能再重复。比如说去年讲了字谜和元宵，今年我可以讲中国农历、二十四节气和中国古人对时间的感受方式。年年积累，逐步摸索到了我个人举办春节活动的宗旨和座右铭：“路漫漫其修远兮，吾将上下而求索”。既有个性，亦不异于他人。</w:t>
        <w:br/>
        <w:t xml:space="preserve">　　眼看戊戌狗年即将到来，我知道，我的春节故事还将书写新的篇章。</w:t>
        <w:br/>
        <w:t xml:space="preserve">　　（作者为俄罗斯国立人文大学孔子学院俄方院长，此文是作者用中文撰写。）</w:t>
        <w:br/>
        <w:t xml:space="preserve">　　制图：蔡华伟</w:t>
        <w:br/>
        <w:br/>
        <w:br/>
        <w:t xml:space="preserve">　　即将到来的农历戊戌年，是生肖狗年。狗在十二生肖中位于第十一位，在中国人的心目中有着特殊的地位。</w:t>
        <w:br/>
        <w:t xml:space="preserve">　　南京博物院陈列艺术研究所副研究员、幸运狗文物特展策展人袁荣介绍，狗在古时多称犬，还有许多其他名目。例如《说文》曰：“狡，犬多毛也；猲，短喙犬也；狺，犬吠不止也；獒，犬人心可使也；犺，壮犬也；狄，赤火也。”《字林》曰：“獹，韩良犬也；豜，逐虎犬也。”何承天《纂文》曰：“守犬为獖。陇西以犬为犹……皆多毛犬也。”从这些不同的名称中，可以看出狗的形态、习性、地域等。</w:t>
        <w:br/>
        <w:t xml:space="preserve">　　狗由狼驯化而来，是人类最早驯化的动物之一，主要帮助人们狩猎、放牧、看家护院、送信救急等。从进化的角度分析人与狗关系，一种解释是：在人类渔猎时期，猎者身后往往跟着野狗。当成功捕捉猎物后，猎人们会将需要的部分带走，剩余的都留给野狗。久而久之，野狗与猎人互相熟悉，建立了感情，狗逐渐被驯化成为家畜。</w:t>
        <w:br/>
        <w:t xml:space="preserve">　　袁荣告诉记者，国外研究表明，大约在1.5万年前人类已经驯化出了家狗。距今约1万年的河北徐水南庄头遗址就出土了多块犬科动物的骨骼，这是迄今已知的中国最早的狗。狗的动物遗骸或与狗相关的文化元素在中国黄河流域的仰韶文化、龙山文化、大汶口文化以及长江中下游的河姆渡文化、良渚文化等早期遗址中均有发现。</w:t>
        <w:br/>
        <w:t xml:space="preserve">　　狗民俗在民间渊源很长。汉代民间称农历正月初二为“犬日”，这一天人们根据天气阴晴占卜当年养狗是否兴旺，晴主生育，阴主灾祸，因此对狗的喂养也会更加精心，以求犬类繁衍。</w:t>
        <w:br/>
        <w:t xml:space="preserve">　　“喜狗”是传统民俗文化的重要特点。在历代“祥瑞志”中，狗都被列为祥瑞富贵之物，民间也有“王者仁德则见白狗”的传说。从汉族的“赶毛狗”、蒙古族的“射草狗”、布依族的“祭狗”等节日风俗，到浙江的“蹲狗窝”、江苏的“打狗饼”、上海的“忌狗哭”等生活习俗；从甘肃的“狗拉羊皮”、杭州的“清明狗”等饮食文化，到狗蛋、狗剩、狗娃等取名文化，都是对狗“扬正驱邪”作用的表达。</w:t>
        <w:br/>
        <w:t xml:space="preserve">　　“狗”作为一个典型的文化符号，不仅是中国传统文化的表达，也是人与动物、人与自然关系的象征。这种表达在神话中可见一斑。袁荣介绍，最古老的要数槃瓠立功娶公主了，这种人兽通婚的传说往往是对人类某一氏族起源的猜想。槃瓠的故事在一些少数民族地区也广为流传，被尊崇为祖先或图腾崇拜的对象。苗族《神母狗父》故事是一则和狗取谷种有关的神话传说，人类赖以生存的粮食最早是由狗历尽千辛万苦取来的，类似的传说在壮、苗、水、布依、藏族都有流传，民间农历六月初六要给狗洗浴的习俗也与这一传说有关。</w:t>
        <w:br/>
        <w:t xml:space="preserve">　　此外，有关义狗、灵狗的传说也屡屡见诸记载。晋代陶潜《搜神后记》中有义狗湿草救主人的传说，晋代干宝《搜神记》、清代蒲松龄《聊斋志异》等古籍中都不乏义犬的故事传说，元明杂剧中还有一出名为《义犬记》讲述义犬为主报仇，体现了狗的忠诚勇义。</w:t>
        <w:br/>
        <w:t xml:space="preserve">　　生肖与民间美术文化紧密相连。袁荣说，在大地湾仰韶文化、青海马家窑文化、甘肃辛店文化遗址出土的陶器上已有狗纹装饰。东汉时期，生肖有了完整的文献记录，开始在社会生活中流传，并出现了生肖形象。古代以狗为题材的雕塑众多，隋唐时期古墓中出土了许多生肖图、生肖俑。三彩、陶瓷器物中狗的器型并不少见，釉色多样，装饰各具特色，动物形象生动，是古代工艺美术高超技术的表现。此外，狗在古代绘画中也多有体现，多表现画家悠闲雅致的生活情态。</w:t>
        <w:br/>
        <w:t xml:space="preserve">　　随着生肖文化逐渐深入人们生活，狗也进入了各种门类的传统艺术领域，如雕塑、绘画、剪纸、砖雕、刺绣、壁挂、香包、长命锁……结合不同时代和地域的风俗习惯，已成为民族文化传统和古代艺术的重要元素。</w:t>
        <w:br/>
        <w:t xml:space="preserve">　　</w:t>
        <w:br/>
        <w:t xml:space="preserve">　　南博篇</w:t>
        <w:br/>
        <w:t xml:space="preserve">　　蓝釉狗形水盂（图①）</w:t>
        <w:br/>
        <w:t xml:space="preserve">　　清代，高3.4厘米,长7.7厘米，宽3厘米。</w:t>
        <w:br/>
        <w:t xml:space="preserve">　　白地蓝釉，中空，背大口，身体内储水，供砚池之用。形象为一小狗，作侧卧状，膘满肉肥，垂耳张口，面目狰狞，似在狂吠，气势撼人。</w:t>
        <w:br/>
        <w:t xml:space="preserve">　　青瓷狗栏（图④）</w:t>
        <w:br/>
        <w:t xml:space="preserve">　　西晋，通高4.5厘米，口径13厘米。</w:t>
        <w:br/>
        <w:t xml:space="preserve">　　狗栏为钵形，钵外有弦纹。整体内外施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