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w:t>
        <w:br/>
        <w:t xml:space="preserve">　　杨  华摄（人民视觉）</w:t>
        <w:br/>
        <w:t xml:space="preserve">　　本报福州2月11日电  （记者何璐）福建省政府办公厅日前下发《关于加快推进数字农业发展七条措施的通知》，从7个方面扶持推进数字农业发展，包括推进农业生产智能化、拓展农产品网络营销新模式等。</w:t>
        <w:br/>
        <w:t xml:space="preserve">　　通知要求，支持新型农业经营主体与高等院校、科研院所、信息服务企业开展合作，加快培养专业型、复合型数字农业管理和技术人才。强化对农业行政管理和农技推广人员、新型农业经营主体、农村信息员及农民的培训力度，到2020年累计培训数字农业人才1万人次。</w:t>
        <w:br/>
        <w:t xml:space="preserve">　　本报北京2月11日电  （记者欧阳洁）银监会近日制定了《银行业金融机构从业人员行为管理指引（征求意见稿）》，首次从规范从业人员行为管理的角度，对银行业金融机构提出了系统性的要求。明确要求银行业金融机构对本机构从业人员行为管理承担主体责任，同时要求从业人员遵守法律法规、恪守工作纪律，机构应开展从业人员行为的定期评估、建立长期监测和不定期排查机制，将从业人员行为的评估结果作为定岗定酬的重要依据。</w:t>
        <w:br/>
        <w:t xml:space="preserve">　　《指引》是监管制度补短板的一个缩影。弥补监管制度短板是从制度源头上防控金融风险的根本举措，去年以来，银监会把防控金融风险放到更加重要的位置，认真排查监管制度漏洞，及时弥补监管制度短板，构建防控风险的长效机制。</w:t>
        <w:br/>
        <w:t xml:space="preserve">　　2017年初，银监会在前期工作的基础上，对银行业监管制度进行了全面梳理，研究确定了重点弥补监管制度短板方案，主动披露弥补监管制度短板的26个项目，引导银行业自发优化业务结构。随后，结合银行业风险特征、突出问题导向，银监会又研究补充了若干项弥补监管制度短板项目。此外，针对银行业出现的新变化新情况新问题，银监会还适时补充了41项针对特定机构和具体业务的规章制度。</w:t>
        <w:br/>
        <w:t xml:space="preserve">　　据介绍，这些项目涵盖股权管理、资本补充、流动性风险、押品管理、大额风险暴露、理财业务、表外业务、交叉金融产品、融资担保、政策性银行监管等方面，重点规范银行业存在的突出风险和问题。以股权监管为例，银监会以完善公司治理这个“牛鼻子”为突破口，监管重点放在隐形股东、股份代持、入股资金来源不实、违规开展关联交易、利益输送以及滥用股东权利等方面，使股权最终受益人透明化，真正承担起股东的最终责任。</w:t>
        <w:br/>
        <w:t xml:space="preserve">　　据银监会相关负责人介绍，目前，大部分规制已陆续出台或公开征求意见。在制定和发布过程中，银监会尽量减少外溢负面影响，减少叠加共振，加强与市场和机构沟通，同时注重从全局出发，规章制度不仅放在银行业考虑，还放在整个金融、经济和社会大框架下统筹兼顾，充分评估各项制度对金融市场及实体经济的影响。目前成效初显，银行业“脱实向虚”初步遏制，违法违规情况明显减少，一些金融监管盲点与空白点开始有章可循，银行的风险和合规意识得到增强。</w:t>
        <w:br/>
        <w:t xml:space="preserve">　　本报南京2月11日电  （记者申琳）2017年，江苏省盐城市大丰区实现进出口总值20.1亿美元，同比增长23.9%。</w:t>
        <w:br/>
        <w:t xml:space="preserve">　　据介绍，去年大丰区多措并举稳增长，“走出去”水平不断提高。充分利用国家、省、市各项政策，支持企业参加国内外展览展销活动，为企业进出口提供便利、降低成本。开发园区挑大梁，发展后劲不断增强。</w:t>
        <w:br/>
        <w:t xml:space="preserve">　　到过漠河北极村的人不是很多，数九隆冬在这片极寒的冰雪天地中行走者，颇有点了不起！我在手机被“冻死”前的瞬间发了一条微信朋友圈：“艰苦的采访还看新闻老兵出马，在祖国的最北端——北纬五十三度的冰雪中，我们来啦！”</w:t>
        <w:br/>
        <w:t xml:space="preserve">　　飞机从首都机场起飞，经停哈尔滨后再飞漠河。漠河机场没有连接通道，乘客走下旋梯便置身于冰天雪地之中。天气预报当天的气温：零下三十九摄氏度！什么叫“极寒”天气，我的体验是：鼻子、耳朵快被冻掉！接站的同志想得周到，他们把石油工人野外作业戴的皮毡帽子分别扣在我们头上。瞬间，我们一行一个个都成了电影《林海雪原》里的“小炉匠”栾平的样子，很是滑稽。顾不得那么多了，我们几个都算是资深的“老记”，懂得保重身体、完成采访任务是第一要义，至于啥形象，再说吧。</w:t>
        <w:br/>
        <w:t xml:space="preserve">　　从漠河机场到达中俄原油管道进入我国的第一站——大兴安岭漠河首站，还有三个多小时的车程。上车时，天已暗了。我看看手表，才下午四点半。车况很好的中巴车，已经开了好一会儿，但车内还是不暖和。司机说，等你们的时候车子就没熄火，温度上不来就是因为外面太冷啦。此刻的车外，夜幕已经罩了下来，黑漆漆一片。我们的中巴车在飞雪的夜色中前行，远光灯打探着前方的道路……</w:t>
        <w:br/>
        <w:t xml:space="preserve">　　第二天一早，我把自己包裹得更严实，能穿的都穿在身上，因为天气预报说，今天漠河地区有雪，气温将达零下四十一摄氏度。</w:t>
        <w:br/>
        <w:t xml:space="preserve">　　第一个感动来了。我们的车需要加油，有加油站吗？有！在这北纬五十三度，极端气温可达零下五十三摄氏度的祖国最北端，即“雄鸡鸡冠顶”的地方，有一座中国石油大兴安岭北极村加油站。看上去它与城市里常见的加油站没什么不一样，是中国石油黑龙江省的一千零七十九座加油站之一。由于地理位置特殊，相邻四公里处就是我国最北的138号界碑，黑龙江河对面就是俄罗斯的土地。加油站经理王海军是竞聘上岗的，他唯一的员工是他的妻子宋连辉。小两口2011年从千里之外的加格达奇来到这里时，加油站还没通电，供水、供暖都成问题。省公司的蒋平经理介绍说，国家投资建了这个站，它能不能存在，就看他们夫妻能不能坚持下来。他们熬过了最艰苦的阶段，如今已相依值守七年，真了不起！</w:t>
        <w:br/>
        <w:t xml:space="preserve">　　我看着王海军给车辆加油，以便抽空和他聊两句。一辆车加完，我感觉浑身冰冷刺骨，赶紧跑进屋里暖一暖。我再出来回到他身边时，他已在给第三辆大卡车加柴油了。司机说油盖可能冻住了，海军说不碍事。只见他戴上厚厚的手套，攥紧盖子，用力一拧，油箱盖打开了。加完油，我们一起回到加油站室内，他说：“这地方下雪的时候不是太冷，雪停了才降温，更冷。”我看到，整洁的加油站室内，墙壁上张贴着各项规章制度、进度表格，还有两张员工照片，那是微笑着的王海军和宋连辉。王海军的手机号码后注明：本站二十四小时为您服务。我问，这么偏僻的地方，夜里也有车来加油吗？海军说，有啊，而且都是急茬儿的。他讲了去年发生的一件事。一天夜里，雪下得正急，他的手机响了。接通的一刻，手机那头传来求救声。原来，电话是从江苏过来旅游的一家人打的，他们驾驶的越野车没油了，孩子在车里已经喊冷。他们查到这个唯一的加油站的电话，一打，真的通了！王海军问清那一家人被困的位置后，拎上一桶九十二号汽油就出发了。路上遇到滑坡，他就把棉大衣垫在车轮下，让车得以爬过去。就这样在雪夜中开了二十多公里，终于找到那辆越野车。王海军把汽油加进油箱，然后又带着那辆车开回加油站，以把油箱加满。那一家人感动地拿出一沓人民币往王海军手里塞，但海军坚决不多收一分钱。这时女人先哭了，接着一家人抱头痛哭起来。海军安慰了好一会儿，他们才怀着感动开车离去。今年春天，那一家人重返漠河，带着礼物专程来感谢王师傅。王海军说，我救助的是一家好人啊，真高兴。</w:t>
        <w:br/>
        <w:t xml:space="preserve">　　那边，围着女主人小宋采访的几位也欢呼起来，原来，宋连辉透露，她已有四个月身孕，她说，中国最北的宝宝，就要诞生在咱这个加油站了。她带我们去看她的住处，不大的卧室刚刚放下一张双人床、一个不大的衣柜，窗台上几株绿色植物鲜嫩生长着，枝叶上盛开着几朵粉色的小花儿，与窗玻璃上仍挂着的冰霜形成反差。小宋说：“这是一年前我网购的栀子花，它们真的活下来了，还开了花。”同行的一位女作家说这是她见到的最美的栀子花。小宋天真地问：“真的呀？”好可爱！</w:t>
        <w:br/>
        <w:t xml:space="preserve">　　由于行程紧张，我们不得不依依不舍地告别这个中国最北的加油站。我们快临走时，小宋提醒丈夫：“你给他们表演一个。”王海军连忙接了一杯热开水，说了声：“看啊！”只见他把一杯热开水划弧般地洒向空中，刹那间水已成冰雾，在他头顶形成半圈白色的冰霜，煞是奇观亦壮观！我用手机抢拍下这一精彩画面后，手机即黑屏了，唉，又被“冻死”了呗。车上，我按照当地人的经验，把手机贴在胸口“缓暖”，不禁想到小宋讲到的一个情景：为了给怀孕的她补充点新鲜蔬菜，王海军去几里地外的村子里买菜，然后把大白菜贴着胸口裹在棉大衣里，可回到加油站一看，大白菜还是结了一层冰碴儿。</w:t>
        <w:br/>
        <w:t xml:space="preserve">　　加油站，多么平凡的岗位。然而，今天，在我国最高的纬线——北纬五十三度的大兴安岭北极村，在数九极寒的冰雪中，我遇见了你，怎能不被你感动！我还要告诉朋友们的是，由于有了这座“国字号”加油站，国家电网随即覆盖到这里，使即将消失的历史重镇兴安镇重获生机；漠河北极村的旅游事业也发生质的飞跃，机动车的成倍增加带动了全区域旅游业的大跨步发展。这个只有两名员工的北极村加油站，刚营业时一年的销量仅有三百吨，今年即将突破一千吨，七年的坚守换来销量三倍的增长。</w:t>
        <w:br/>
        <w:t xml:space="preserve">　　车窗外雪下大了，飞舞的雪花容易引人联想。我想到我曾到过的最热的加油站，那是新疆轮台县境内的新疆沙海加油站，一年中有五个月以上地表温度达到七十二摄氏度。还有我虽未去过却大体知道的，如我国最南端的加油站是三亚东海加油站，最东端的加油站是黑龙江佳木斯东方第一加油站，最西端的加油站是新疆红其拉甫加油站。我还想到离我家最近的北京丰台区刘家窑加油站，那个生活中我们真的离不开的地方。我愿意由衷地向他们表达敬意！</w:t>
        <w:br/>
        <w:t xml:space="preserve">　　我们的中巴车在北纬五十三度的极寒冰雪中继续行进着……</w:t>
        <w:br/>
        <w:t xml:space="preserve">　　我怀中的手机响起“嘟嘟”声，啊，手机缓过来了。我打开微信，一张照片映入眼帘，王海军泼水塑成半个圆弧冰凌花的彩照，清晰地传了过来。那是美丽的小宋拍下的瞬间，她用丈夫的手机发给了我们。车上，我们几个“老记”约定，明年一定争取再到漠河。那时，这个中国最北端的夫妻加油站就“有后”了，不管是男娃还是女娃，一定是咱最可爱的石油宝宝呗！</w:t>
        <w:br/>
        <w:t xml:space="preserve">　　站在数九寒天的黄土高原上，站在大雪纷飞的穹宇下，我看黄河。黄河，像一条蜿蜒浩荡的银色巨龙，正静静地、静静地流动着，在雪花无声无息里流动，在冰凌悠悠漂浮中流动。</w:t>
        <w:br/>
        <w:t xml:space="preserve">　　没有浮躁的喧哗，没有烦嚣的不安，没有轻薄的浪花，甚至连一点儿脚步声都没有。有的，只是雄浑磅礴的气势，泰然自若的风骨，沉着稳健的向前，战胜一切的自信！</w:t>
        <w:br/>
        <w:t xml:space="preserve">　　满河满河的冰凌，一块又一块，或大或小、或薄或厚，挤挤挨挨、满满当当，镶着深冬的凛冽，披着大雪的晶莹。铺天盖地，浩浩荡荡。冷流暗卷，冰水回湍。深不可测，清冽无底。没有鸟鸣虫吟、红尘碎语，没有争锋斗狠、狂放泼野，唯有静静地流动。漂浮着满河满河浩阔壮观的北方冬天。满河的冬天在满河冰凌如朵朵莲花般的簇拥中，仿佛停止了季节呼吸，收敛起三九风霜，好像是一条蛰伏入眠的巨龙。</w:t>
        <w:br/>
        <w:t xml:space="preserve">　　啊，雪落黄河静无声。</w:t>
        <w:br/>
        <w:t xml:space="preserve">　　静无声的黄河蓄积着体能，储存着力量，淬炼着胆魄，又慢慢苏醒，慢慢在蛰伏中蠕动，一直向前蠕动。恍然，唰地彻底醒来，鼓起排山倒海般巨大膂力，腾空飞旋，以四两拨千斤的手臂，轻轻一揽，迅疾带走一大堆一大堆企图阻遏她前进的冰坝。这不，远远地，咔嚓一声，犹如霹雳横空、巨崖崩塌，令人惊心动魄、寒毛悚立。严寒精心高垒起的一座冰山訇然碎裂，没入宽阔深邃的河水中。冬天顷刻惊飞四散，朔风黯然销声匿迹，一切的寒冷已不叫凛冽的寒冷，所有的冬天不再喧哗自己是冬天。唯有流凌的黄河，包容天地，包容山川，包容冷暖，包容这壁立千仞的晋陕峡谷，再一次沉浸在那空悬高天的沉沉静默中。</w:t>
        <w:br/>
        <w:t xml:space="preserve">　　雪是越下越大，白花花的，一朵一朵飘着，漫天漫地，稠稠密密。雪吞咽着山川村落、烟火人间，吞咽着高原大地、日月星辰，仿佛把整个北方的冬天都吞咽到她茫茫的白幕之中。但她吞咽不了黄河，黄河依然静悄悄地、稳如泰山地流动着。站在高原的更高处看流凌的黄河，又像是一条从天而落的银河，舒缓而下，连接天地。河，睡在天堂之上，天幕混沌、天界迷茫、天地一色，唯有梦是那样亘古遥远、瑰丽雄浑，那样多彩缤纷、近在眼前，只轻轻地飘浮在纷纷扬扬的雪花中，向着无尽的远方。</w:t>
        <w:br/>
        <w:t xml:space="preserve">　　晋陕峡谷，犹如大地哗啦扯开的胸膛，在白花花的雪野里，大幅油画般铺开，铺成雪原莽莽、雪峰巍巍的浩大背景，黄河被衬托得更加气势磅礴。看吧！大河上下，好一派雄浑壮观的景象。此刻，任何华美的辞藻，都没有力量嵌进这天地无声却令人心海咆哮的壮丽诗章中；任何高亢的赞美，都显得是那么的苍白微弱、轻如飞羽。只有流凌的黄河，在无声无息中永恒汇聚着、充盈着、释放着排山倒海的力量，凛然高耸起不可欺、不可辱、不可侵的血气，昂然高扬出战胜一切阻遏、一切对手的霸气，一往无前，势不可挡！</w:t>
        <w:br/>
        <w:t xml:space="preserve">　　看流凌的黄河，我瞬间强大、瞬间雄起，生活中所有的艰难险阻、荣辱得失、恩怨不平，竟然轻盈得像一绺飞散的冷雾，在黄河吞越天地冰霜的宏大气势中，沧海一粟般飞进这流凌的河水中，无影无踪，无声无息。此时此刻，灵魂骤然震颤，心海更加咆哮，仿佛站在黄河与高原交响曲那最震撼天地的音符上，由不得要往远看、往大看。我想，在这个蓝色的星球上，被这样一条裹挟着黄土，磅礴浩荡、摧枯拉朽、势不可挡的大河哺育的民族，一定有着与她同样的优秀基因，同样的精神力量和胆魂气魄！我分明一下子看到了中华民族五千年自强不息、不屈不挠、勇往直前、敢于争胜的始祖精神。我敬仰黄河，虔诚地跪在黄河冰冻铁硬的滩头，深深地磕了一个响头。</w:t>
        <w:br/>
        <w:t xml:space="preserve">　　就在我抬头的刹那，太阳拨破云海，红彤彤、圆润润、热腾腾的，带着新的春天的勃勃生机，在流动的冰凌上折射出万道金光。远远望去，寥廓的黄河滩上，飞起一圈又一圈绚丽耀眼的彩虹！</w:t>
        <w:br/>
        <w:t xml:space="preserve">　　我从西边进入。龙脉</w:t>
        <w:br/>
        <w:t xml:space="preserve">　　演绎的场景</w:t>
        <w:br/>
        <w:t xml:space="preserve">　　在福与寿之间流淌</w:t>
        <w:br/>
        <w:t xml:space="preserve">　　前面是一块巨大的照壁——</w:t>
        <w:br/>
        <w:t xml:space="preserve">　　赭黄色岩石</w:t>
        <w:br/>
        <w:t xml:space="preserve">　　都是风打磨的花纹</w:t>
        <w:br/>
        <w:t xml:space="preserve">　　</w:t>
        <w:br/>
        <w:t xml:space="preserve">　　野郁金香凋谢了</w:t>
        <w:br/>
        <w:t xml:space="preserve">　　大蓟还在。野山杏的</w:t>
        <w:br/>
        <w:t xml:space="preserve">　　沧桑无人破解</w:t>
        <w:br/>
        <w:t xml:space="preserve">　　即便如此，我也</w:t>
        <w:br/>
        <w:t xml:space="preserve">　　看见过她曲折的心事</w:t>
        <w:br/>
        <w:t xml:space="preserve">　　和斑驳泪痕</w:t>
        <w:br/>
        <w:t xml:space="preserve">　　</w:t>
        <w:br/>
        <w:t xml:space="preserve">　　继续朝前走吧。大山雀</w:t>
        <w:br/>
        <w:t xml:space="preserve">　　婉转，她的叫声</w:t>
        <w:br/>
        <w:t xml:space="preserve">　　是一道明亮的风景</w:t>
        <w:br/>
        <w:t xml:space="preserve">　　也像预言……我所到之处</w:t>
        <w:br/>
        <w:t xml:space="preserve">　　都会看见秘密</w:t>
        <w:br/>
        <w:t xml:space="preserve">　　</w:t>
        <w:br/>
        <w:t xml:space="preserve">　　溪水缓慢流淌。远处</w:t>
        <w:br/>
        <w:t xml:space="preserve">　　科古琴山白雪</w:t>
        <w:br/>
        <w:t xml:space="preserve">　　皑皑的尖顶，银冠彰显威仪</w:t>
        <w:br/>
        <w:t xml:space="preserve">　　他昭示万物归心</w:t>
        <w:br/>
        <w:t xml:space="preserve">　　毕竟，一只雪豹出现了</w:t>
        <w:br/>
        <w:t xml:space="preserve">　　岁月向好——</w:t>
        <w:br/>
        <w:t xml:space="preserve">　　</w:t>
        <w:br/>
        <w:t xml:space="preserve">　　时间埋藏的种子</w:t>
        <w:br/>
        <w:t xml:space="preserve">　　与福寿山一起，根植于</w:t>
        <w:br/>
        <w:t xml:space="preserve">　　大地，涵养人心</w:t>
        <w:br/>
        <w:t xml:space="preserve">　　并把深深的眷恋留给了我</w:t>
        <w:br/>
        <w:t xml:space="preserve">　　和每一片叶子</w:t>
        <w:br/>
        <w:t xml:space="preserve">　　</w:t>
        <w:br/>
        <w:t xml:space="preserve">　　或者在静谧的午后</w:t>
        <w:br/>
        <w:t xml:space="preserve">　　沿着山间小路，穿过空阔</w:t>
        <w:br/>
        <w:t xml:space="preserve">　　迂回的心事</w:t>
        <w:br/>
        <w:t xml:space="preserve">　　就能与神鹿相遇</w:t>
        <w:br/>
        <w:t xml:space="preserve">　　</w:t>
        <w:br/>
        <w:t xml:space="preserve">　　而逆温带的光，有着</w:t>
        <w:br/>
        <w:t xml:space="preserve">　　叛逆性格</w:t>
        <w:br/>
        <w:t xml:space="preserve">　　圣洁的教诲</w:t>
        <w:br/>
        <w:t xml:space="preserve">　　与滋养……这洁净之水，以及</w:t>
        <w:br/>
        <w:t xml:space="preserve">　　天堂般的美誉</w:t>
        <w:br/>
        <w:t xml:space="preserve">　　</w:t>
        <w:br/>
        <w:t xml:space="preserve">　　因此，在逶迤的山岭</w:t>
        <w:br/>
        <w:t xml:space="preserve">　　我看见一只虎</w:t>
        <w:br/>
        <w:t xml:space="preserve">　　朝向东边，樱桃李的疆域</w:t>
        <w:br/>
        <w:t xml:space="preserve">　　长啸。愈接近</w:t>
        <w:br/>
        <w:t xml:space="preserve">　　就愈明亮——</w:t>
        <w:br/>
        <w:t xml:space="preserve">　　</w:t>
        <w:br/>
        <w:t xml:space="preserve">　　而雨后，阔叶林</w:t>
        <w:br/>
        <w:t xml:space="preserve">　　湿漉漉的风，穿过野蔷薇</w:t>
        <w:br/>
        <w:t xml:space="preserve">　　据说这是爱的后花园</w:t>
        <w:br/>
        <w:t xml:space="preserve">　　可我走过那里</w:t>
        <w:br/>
        <w:t xml:space="preserve">　　只听见了秋草的簌簌声</w:t>
        <w:br/>
        <w:t xml:space="preserve">　　</w:t>
        <w:br/>
        <w:t xml:space="preserve">　　迎着风，像一个行吟</w:t>
        <w:br/>
        <w:t xml:space="preserve">　　诗人。没有竖琴</w:t>
        <w:br/>
        <w:t xml:space="preserve">　　只带着长剑，忧伤和悲悯</w:t>
        <w:br/>
        <w:t xml:space="preserve">　　为天下人祈福吧！山川</w:t>
        <w:br/>
        <w:t xml:space="preserve">　　静美如初——</w:t>
        <w:br/>
        <w:t xml:space="preserve">　　</w:t>
        <w:br/>
        <w:t xml:space="preserve">　　所以呀，我向南而立</w:t>
        <w:br/>
        <w:t xml:space="preserve">　　听潺潺流水，在黄昏的絮语里</w:t>
        <w:br/>
        <w:t xml:space="preserve">　　汇入霍尔果斯河——</w:t>
        <w:br/>
        <w:t xml:space="preserve">　　在那里，神圣的辽阔让</w:t>
        <w:br/>
        <w:t xml:space="preserve">　　大地一览无余</w:t>
        <w:br/>
        <w:t xml:space="preserve">　　</w:t>
        <w:br/>
        <w:t xml:space="preserve">　　早  春</w:t>
        <w:br/>
        <w:t xml:space="preserve">　　</w:t>
        <w:br/>
        <w:t xml:space="preserve">　　最后的雪在小巷</w:t>
        <w:br/>
        <w:t xml:space="preserve">　　深处。眷恋不断涌起，又落下</w:t>
        <w:br/>
        <w:t xml:space="preserve">　　若午夜的潮汐</w:t>
        <w:br/>
        <w:t xml:space="preserve">　　把心事推向峰顶。石头</w:t>
        <w:br/>
        <w:t xml:space="preserve">　　在风中回望</w:t>
        <w:br/>
        <w:t xml:space="preserve">　　或者沉默，缓慢接近的树影</w:t>
        <w:br/>
        <w:t xml:space="preserve">　　依旧独自婆娑</w:t>
        <w:br/>
        <w:t xml:space="preserve">　　</w:t>
        <w:br/>
        <w:t xml:space="preserve">　　嫩芽吐绿，布谷鸟</w:t>
        <w:br/>
        <w:t xml:space="preserve">　　用清亮的歌喉唤醒土地</w:t>
        <w:br/>
        <w:t xml:space="preserve">　　河开了，哗哗哗</w:t>
        <w:br/>
        <w:t xml:space="preserve">　　流淌的时光掩藏在秘境中</w:t>
        <w:br/>
        <w:t xml:space="preserve">　　旅人，他曾经的痛</w:t>
        <w:br/>
        <w:t xml:space="preserve">　　与我相似。步履蹒跚，像一个</w:t>
        <w:br/>
        <w:t xml:space="preserve">　　怀揣心事的人</w:t>
        <w:br/>
        <w:t xml:space="preserve">　　“续明催画烛，守岁接长筵。”唐朝诗人孟浩然在《岁除夜会乐城张少府宅》一诗中，这样描写除夕夜家人欢聚盛宴的场景。</w:t>
        <w:br/>
        <w:t xml:space="preserve">　　再过几日，就是中国最重要的传统节日春节。关于春节，不少名家都有过精彩的描述。读后你会发现，当中必定写到的一样内容，就是吃——从腊八节到送灶神，从年三十到正月初一，从初五迎财神直到元宵节，都与吃有关，当然其中的高潮，一定是除夕之夜一家人的欢宴。对于中国人来说，吃什么，从来不是一件简单的事，而已成为一种饮食文化。</w:t>
        <w:br/>
        <w:t xml:space="preserve">　　人们总说，与从前相比，现在年味是越来越淡了。但是，仍有一些东西一直都在。比如，对吃的重视。尽管今天随着生活水平的提高，中国人对吃的渴求已不像过去那般强烈，但是，吃在春节中仍然占据重要地位。一进腊月，就有人家早早忙开，腌菜、腌鱼、腌肉——这些都是等到过年时吃的。春节前的年货采购也以吃的东西为主。最重要的当然是年夜饭。虽然平时并不缺大鱼大肉，但是一顿丰盛的年夜饭依然必不可少。</w:t>
        <w:br/>
        <w:t xml:space="preserve">　　同样还在的，还有对回家的坚持。</w:t>
        <w:br/>
        <w:t xml:space="preserve">　　眼见离春节越来越近，不少人已经踏上返乡的路。如果不是节日值班或者实在抽不出时间，春节来临之际，中国人是一定要回家与家人团聚的。不回家，那叫什么过年呢？每年春节前夕返乡人数之多，以至形成“春运”这一独特的中国景观。春节期间的很多活动，基本都是以一家人为单位；春节期间的一幅幅画面，主角永远都是一家人。一家人坐在一起吃年夜饭、看春节晚会，一家人一起出门拜年……就连祝福语中都总说“阖家幸福”。因为，家，在中国文化里实在太重要了。考察汉语词汇，在有形的人与物的层面上，有家父、家母、家乡、家宴、家书、家庙等；在无形的精神层面上，有家风、家教、家规等，甚至连国都离不开家，连在一起称为国家。中国人对家的看重，一直都在。</w:t>
        <w:br/>
        <w:t xml:space="preserve">　　不由地想起去年春节期间，一档名为《中国诗词大会》电视节目的热播。在娱乐节目占据荧屏的当下，一档文化类节目能够“走红”，颇为难得。后来，我读到该节目点评嘉宾蒙曼女士接受采访时的一段话，印象很深刻。她认为，这档以中国古典诗词为看点的节目，引起观众如此强烈的共鸣，“说明中国人是有诗心的，它没有断，一直有萌芽在心里，一直有细胞存在，只是需要有外界力量来激活。”我们都知道，“中国是一个诗的国度”，与这个“诗的国度”相对应的是，中国人的诗心，一直都在。</w:t>
        <w:br/>
        <w:t xml:space="preserve">　　对节日饮食的看重，对回家过年的坚持，还有诗心的千古延续……都离不开一种叫做文化的东西，不管是物质的还是精神的，累积、传承下来，都成为文化。幸运的是，今天，这样的精神内核还在。</w:t>
        <w:br/>
        <w:t xml:space="preserve">　　新华社北京2月12日电  2月10日18时许，香港新界大埔公路发生重大交通事故，一辆公交双层巴士失事侧翻，造成19人死亡、60多人受伤。香港特别行政区政府迅速采取应急措施予以处置。</w:t>
        <w:br/>
        <w:t xml:space="preserve">　　事故发生后，中共中央总书记、国家主席、中央军委主席习近平在第一时间了解有关伤亡和救助情况，指示中央政府驻香港联络办负责人向林郑月娥行政长官转达他对此次事故遇难者的哀悼、对遇难者家属及受伤者的亲切慰问，并要求香港特别行政区政府全力做好遇难者善后、受伤者救治及其家属抚慰等工作。习近平还对香港特别行政区政府及时开展有关应急处置工作予以肯定。</w:t>
        <w:br/>
        <w:t xml:space="preserve">　　李克强、张德江也请中央政府驻香港联络办转达哀悼和慰问。</w:t>
        <w:br/>
        <w:t xml:space="preserve">　　新华社成都2月12日电  （记者李宣良、李国利）中华民族传统节日——春节来临之际，中共中央总书记、国家主席、中央军委主席习近平10日来到驻四川部队某基地，深入发射工位和技术厂房，看望慰问部队官兵，代表党中央和中央军委，向全体解放军指战员、武警部队官兵、民兵预备役人员致以诚挚问候和新春祝福。他强调，要认真贯彻党的十九大精神，深入贯彻新时代党的强军思想，坚持政治建军、改革强军、科技兴军、依法治军，聚焦备战打仗，加快创新发展，全面提高履行使命任务能力，为实现党在新时代的强军目标作出新的更大贡献。</w:t>
        <w:br/>
        <w:t xml:space="preserve">　　2月的川西大地山青水碧，和风送暖，处处洋溢着春的气息。下午4时许，习近平来到某基地发射场。他一下车，就前往发射工位。高大的发射塔架巍然伫立，十分壮观。习近平边听介绍，边看发射场布局说明图，详细了解发射场结构功能，不时询问有关问题。工作人员介绍三号发射工位功能齐全，可以发射多种型号火箭和航天器，创造了我国航天史上多个第一，习近平点头称赞。不远处的二号发射工位已执行数十次发射任务，按计划将于近日发射北斗三号卫星。</w:t>
        <w:br/>
        <w:t xml:space="preserve">　　指挥大厅内，基地官兵正在紧张有序地忙碌着，习近平很关心北斗三号卫星发射任务准备情况，特意来到这里看望大家。看到习主席到来，大家非常激动，全体起立，报以热烈掌声。习近平同工位上的官兵一一握手，同科技人员亲切交谈，详细询问每名同志的科研工作和生活情况。听到大家扎根山沟、献身航天，取得多项发明专利，习近平露出赞许的目光。习近平了解了卫星发射准备工作，叮嘱大家保持精益求精的工作作风，确保万无一失。</w:t>
        <w:br/>
        <w:t xml:space="preserve">　　春节将至，习近平对基层官兵十分牵挂，他专门通过视频慰问了部队，向官兵及其家人致以新春祝福。海水拍打着礁石，溅起浪花朵朵。习近平同西沙某测控点官兵通话，海岛环境能不能适应，过年准备得怎么样……习近平问得很具体。得知岛上驻防条件比较完善，春节期间安排了包饺子、卡拉OK、棋牌和球类比赛，习近平很高兴，叮嘱要安排好节日期间战士们的生活，让大家过一个欢乐祥和的春节。滨海某发射测试站椰风习习，部队官兵精神抖擞在发射塔架下列队集结，通过视频向习主席拜年。习近平向他们表示感谢，勉励他们牢记肩负使命，锐意改革创新，争取更大成绩。</w:t>
        <w:br/>
        <w:t xml:space="preserve">　　离开指挥大厅，习近平来到一处技术厂房，通过展板详细了解基地发展历程情况，对基地为中国航天事业作出的重要贡献给予充分肯定。习近平亲切接见基地所属有关部队副团级以上干部，并发表重要讲话。习近平强调，要强化使命担当，坚定航天报国志向，坚定航天强国信念，弘扬“两弹一星”精神、航天精神，创造更多中国奇迹。要强化打赢本领，大抓实战化军事训练，深化战法训法研究探索，提升航天发射和作战能力，融入全军联合作战体系，为建设世界一流军队、建设航天强国提供坚实支撑。要强化改革创新，加快推进转型发展，坚持向科技创新要战斗力，加强核心关键技术攻关，保持国际竞争主动权。要强化政治保证，加强思想政治建设，抓好各级党组织建设，做好抓基层打基础工作，全面从严教育管理部队，确保部队绝对忠诚、绝对纯洁、绝对可靠。</w:t>
        <w:br/>
        <w:t xml:space="preserve">　　12日，长征三号乙运载火箭以雷霆万钧之势拔地而起，将北斗三号卫星成功发射到浩瀚太空。基地官兵牢记习主席嘱托，实现了筑梦九天的又一次胜利进军，向祖国和人民送上了一份特殊的新春祝福。</w:t>
        <w:br/>
        <w:t xml:space="preserve">　　12日下午，习近平在成都亲切接见了驻蓉部队师以上领导干部和建制团单位主官，同大家合影留念。</w:t>
        <w:br/>
        <w:t xml:space="preserve">　　张又侠等参加活动。</w:t>
        <w:br/>
        <w:t xml:space="preserve">　　新华社北京2月12日电  国家主席习近平2月12日就俄罗斯客机坠毁事件向俄罗斯总统普京致慰问电。</w:t>
        <w:br/>
        <w:t xml:space="preserve">　　习近平在慰问电中表示，惊悉贵国一架客机坠毁，造成全体乘客和机组人员不幸遇难。我谨代表中国政府和中国人民，并以我个人的名义，对所有遇难者表示沉痛的哀悼，向遇难者家属表示深切的同情和诚挚的慰问。</w:t>
        <w:br/>
        <w:t xml:space="preserve">　　同日，国务院总理李克强也就此向俄罗斯总理梅德韦杰夫致慰问电。</w:t>
        <w:br/>
        <w:t xml:space="preserve">　　眨眼就是年。</w:t>
        <w:br/>
        <w:t xml:space="preserve">　　山西省大同县吉家庄村的刘振荣、高存仙老两口，多少年来一直过着紧日子，今年却突然阔气了一把：杀了两只鸡，买了十五六斤羊肉、20多斤猪肉……</w:t>
        <w:br/>
        <w:t xml:space="preserve">　　屋外零下20摄氏度，屋内炉火烧得旺，水壶滋滋冒着热气。窗台上，洋绣球、三角梅、四季青、花石榴排成行，很是养眼，老两口笑着说：“24亩黄花种下才两年，收入就比种玉米时翻了一番。等今年7、8月到了采摘季，最少能挣10万元！”</w:t>
        <w:br/>
        <w:t xml:space="preserve">　　大同黄花，全国闻名，已有300多年种植史，还上了地标产品名录。但因采摘期短、人手不好雇等缘故，一直是小打小闹、不成规模。这几年，大同县把种黄花作为脱贫致富的主导产业，打出政策组合拳，终于实现规模化。2010年，全县黄花可采摘面积还不到万亩，现如今，种植面积已达13万亩，其中5万亩进入采摘期，产值增加了2.6亿元。</w:t>
        <w:br/>
        <w:t xml:space="preserve">　　产业找对路了，没人领头也白搭。大同县召开县乡村层层恳谈会招人才回家。去年换届，不得力的村支两委全换下来，80多名35岁左右的返乡青年成为新骨干。</w:t>
        <w:br/>
        <w:t xml:space="preserve">　　最惹眼的是吉家庄村村支书刘猛，他动员回来20个返乡青年，一头扎进了黄花种植业里。</w:t>
        <w:br/>
        <w:t xml:space="preserve">　　有了带头人，原本一亩黄花也没有的吉家庄，两年时间就种了3000亩。“我们本想继续种玉米，可经不住年轻人动员，他们一直说种黄花收益高，我们也就改了心思。”高存仙说。</w:t>
        <w:br/>
        <w:t xml:space="preserve">　　吉家庄504名贫困人口全部加入合作社，人均种植黄花1.67亩，本村及周边260人到合作社打工，去年人均增收4500元。</w:t>
        <w:br/>
        <w:t xml:space="preserve">　　“村支两委新人多，趁农闲赶紧对他们进行‘领头雁’培训，把权责规矩讲明白，发展计划列清楚，扶上马再送一程。”腊月十三到十五，县委书记王凤瑞带头，农委、党校、黄花办、扶贫、纪委、国土部门负责人，还有优秀村支书代表全都上讲台，从十九大精神到村级党建、合作社规范运作、土地流转与确权，讲的都是乡村振兴最紧要的事。</w:t>
        <w:br/>
        <w:t xml:space="preserve">　　65岁的吴国富坦言：“我流转了31亩地，光租金就有2万多，在合作社打工又挣一万二，自家还留了两亩地种黄花，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