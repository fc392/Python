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了补充和完善。</w:t>
        <w:br/>
        <w:t xml:space="preserve">　　总的看，四次修宪的内容充分体现了党领导人民进行改革开放和社会主义现代化建设的成功经验，充分体现了中国特色社会主义道路、理论、制度、文化的发展成果，对我国政治、经济和社会生活产生了极为重要的影响。通过四次宪法修改，我国宪法在中国特色社会主义伟大实践中紧跟时代前进步伐，不断与时俱进，有力推动和保障了党和国家事业发展，有力推动和加强了我国社会主义法治建设。</w:t>
        <w:br/>
        <w:t xml:space="preserve">　　我国宪法发展的一个显著特点就是，必须随着党领导人民建设中国特色社会主义实践的发展而不断完善发展。这是实践发展的必然要求，也是宪法发展的一条基本规律。只有不断地、及时地通过宪法确认党和人民创造的伟大成就和宝贵经验，体现实践发展和时代发展的新形势新要求，才能更好发挥宪法的规范、引领、推动、保障作用。</w:t>
        <w:br/>
        <w:t xml:space="preserve">　　三、根据新时代坚持和发展中国特色社会主义的新形势新实践，在保持我国宪法连续性、稳定性、权威性的基础上，有必要对我国宪法作出适当的修改</w:t>
        <w:br/>
        <w:t xml:space="preserve">　　自2004年修改宪法至今，已过去十多年，党和国家事业又有许多重要的、深刻的发展变化。特别是党的十八大以来，以习近平同志为核心的党中央团结带领全国各族人民毫不动摇坚持和发展中国特色社会主义，统筹推进“五位一体”总体布局、协调推进“四个全面”战略布局，推进党的建设新的伟大工程，形成一系列治国理政新理念新思想新战略，推动党和国家事业取得历史性成就、发生历史性变革，中国特色社会主义进入了新时代。党的十九大在新的历史起点上对新时代坚持和发展中国特色社会主义作出重大战略部署，确立了习近平新时代中国特色社会主义思想在全党的指导地位，提出一系列重大政治论断，确定了新的奋斗目标，对党和国家事业发展具有重大指导和引领意义。</w:t>
        <w:br/>
        <w:t xml:space="preserve">　　新中国成立以来特别是改革开放近40年来，宪法在我们党治国理政活动中具有十分重要的地位和作用。党的十八大以来，习近平总书记多次强调，坚持依法治国首先要坚持依宪治国，坚持依法执政首先要坚持依宪执政。宪法是国家的根本法、最高法。为了更好发挥宪法在新时代坚持和发展中国特色社会主义、推进全面依法治国中的重大作用，需要考虑对宪法作出适当的修改。</w:t>
        <w:br/>
        <w:t xml:space="preserve">　　在党的十九大报告和十九大党章形成过程中，在各地区各部门学习贯彻党的十九大精神过程中，都有许多单位和同志提出，应当根据党的十九大精神对我国宪法作出必要修改，把党和人民在实践中取得的重大理论创新、实践创新、制度创新成果特别是习近平新时代中国特色社会主义思想通过国家根本法确定下来，使之成为全国各族人民的共同遵循，成为国家各项事业、各方面工作的活动准则。</w:t>
        <w:br/>
        <w:t xml:space="preserve">　　党中央决定对宪法进行适当修改，是经过反复考虑、综合方方面面情况作出的，目的是通过修改使我国宪法更好体现人民意志，更好体现中国特色社会主义制度的优势，更好适应推进国家治理体系和治理能力现代化的要求。及时将党的十九大确定的重大理论观点和重大方针政策，党和国家事业发展的新成就新经验新要求，包括习近平新时代中国特色社会主义思想、把我国建成富强民主文明和谐美丽的社会主义现代化强国、实现中华民族伟大复兴、中国共产党领导是中国特色社会主义最本质的特征、完善国家主席任期任职制度、深化国家监察体制改革涉及修改宪法的有关内容等，载入国家根本法，是非常必要、非常及时的。这对于全面贯彻党的十九大精神和习近平新时代中国特色社会主义思想，深化依法治国、依宪治国，在法治轨道上更好坚持和发展中国特色社会主义，广泛动员和组织全国各族人民夺取新时代中国特色社会主义伟大胜利，具有重大而深远的意义。</w:t>
        <w:br/>
        <w:t xml:space="preserve">　　四、修改宪法必须坚持党的领导、充分发扬民主、严格依法按程序进行，对宪法作部分修改、不作大改</w:t>
        <w:br/>
        <w:t xml:space="preserve">　　坚持党对宪法修改的领导。党的领导是全面推进依法治国、建设社会主义法治国家最根本的保证。从新中国宪法制度近70年发展历程看，不论是制宪还是历次修宪，都是在中国共产党领导下进行的。党领导人民制定宪法、实施宪法、维护宪法，是我国宪法活动的突出特点，也是必须坚持和贯彻的重大原则。这次宪法修改，必须在以习近平同志为核心的党中央集中统一领导下，牢固树立政治意识、大局意识、核心意识、看齐意识，坚定中国特色社会主义道路自信、理论自信、制度自信、文化自信，坚定不移走中国特色社会主义政治发展道路和中国特色社会主义法治道路，把坚持党中央集中统一领导贯穿于修宪工作的全过程和各方面，确保修宪工作正确政治方向。</w:t>
        <w:br/>
        <w:t xml:space="preserve">　　修改宪法必须充分发扬民主、集思广益。宪法修改关系全局，影响广泛而深远，既要适应党和人民事业发展要求，又要遵循宪法法律发展规律。在我国宪法制定和历次修改过程中，均十分注重公众的广泛参与。宪法草案的公布始于1954年宪法制定。1982年宪法修改时，五届全国人大常委会将宪法草案公开广泛征求意见。现行宪法的历次修改，都注重发挥党内民主和人民民主的综合优势，通过多种形式和渠道充分征求意见，认真听取全国人大代表的意见建议，认真听取各民主党派、工商联和人民团体的意见建议，加强研究论证和咨询工作。集中全党全国智慧，可以广泛凝聚社会各界修宪共识，确保修宪反映党和人民共同意志，得到全党全国各族人民衷心拥护。</w:t>
        <w:br/>
        <w:t xml:space="preserve">　　修改宪法必须依法按程序进行。在党中央领导下，通过历次修宪实践，已经形成了符合宪法精神、行之有效的工作程序和机制。宪法第六十四条第一款规定：“宪法的修改，由全国人民代表大会常务委员会或者五分之一以上的全国人民代表大会代表提议，并由全国人民代表大会以全体代表的三分之二以上的多数通过。”《中共中央关于全面推进依法治国若干重大问题的决定》提出：“党中央向全国人大提出宪法修改建议，依照宪法规定的程序进行宪法修改。”根据上述规定精神和以往修宪实践，宪法修改分为两个阶段。第一阶段，党中央提出关于修改宪法部分内容的建议，提交全国人大常委会审议。第二阶段，全国人大常委会经过讨论，形成《中华人民共和国宪法修正案》，提请全国人民代表大会会议审议和通过。这次修改宪法，党中央用一次中央全会专门讨论宪法修改问题，这在我们党的历史上还是第一次，充分表明以习近平同志为核心的党中央对宪法修改的高度重视，对依法治国、依宪治国的高度重视。</w:t>
        <w:br/>
        <w:t xml:space="preserve">　　对宪法作部分修改、不作大改。宪法修改必须慎之又慎，遵循宪法发展规律、体现宪法制度特点。我国现行宪法主体内容是好的，总体上看是适合的，需要修改的内容应当属于部分和补充性质的。对各方面普遍要求修改、实践证明成熟、具有广泛共识、需要在宪法上予以体现的规范、非改不可的进行必要的、适当的修改；对可改可不改，可以通过有关法律或者宪法解释予以明确的，原则上的不改，努力保持宪法的连续性和稳定性，维护宪法的权威性。</w:t>
        <w:br/>
        <w:t xml:space="preserve">　　五、贯彻修改宪法总体要求，为新时代坚持和发展中国特色社会主义提供有力宪法保障</w:t>
        <w:br/>
        <w:t xml:space="preserve">　　这次修改宪法的总体要求是，高举中国特色社会主义伟大旗帜，全面贯彻党的十九大精神，坚持以马克思列宁主义、毛泽东思想、邓小平理论、“三个代表”重要思想、科学发展观、习近平新时代中国特色社会主义思想为指导，坚持党的领导、人民当家作主、依法治国有机统一，把党的十九大确定的重大理论观点和重大方针政策特别是习近平新时代中国特色社会主义思想载入国家根本法，体现党和国家事业发展的新成就新经验新要求，在总体保持我国现行宪法连续性和稳定性的基础上推动宪法与时俱进、完善发展，为新时代坚持和发展中国特色社会主义、实现“两个一百年”奋斗目标和中华民族伟大复兴的中国梦提供有力宪法保障。</w:t>
        <w:br/>
        <w:t xml:space="preserve">　　贯彻上述总体要求，《中共中央关于修改宪法部分内容的建议》将“科学发展观、习近平新时代中国特色社会主义思想”同马克思列宁主义、毛泽东思想、邓小平理论、“三个代表”重要思想写在一起，确定其在国家政治和社会生活中的指导地位；调整充实中国特色社会主义事业总体布局和第二个百年奋斗目标的内容，明确推动物质文明、政治文明、精神文明、社会文明、生态文明协调发展，把我国建设成为富强民主文明和谐美丽的社会主义现代化强国，实现中华民族伟大复兴；完善依法治国和宪法实施举措，明确健全社会主义法治，实行宪法宣誓制度，增加设区的市制定地方性法规的规定；充实完善我国革命和建设发展历程的内容，使党和人民团结奋斗的光辉历程更加完整；充实完善爱国统一战线和民族关系的内容，为实现中华民族伟大复兴的中国梦广泛凝聚正能量；充实和平外交政策方面的内容，明确坚持和平发展道路，坚持互利共赢开放战略，推动构建人类命运共同体；充实坚持和加强中国共产党领导的内容，明确中国共产党领导是中国特色社会主义最本质的特征；增加倡导社会主义核心价值观的内容，巩固全党全国各族人民团结奋斗的共同思想道德基础；修改宪法中国家主席任职期限的有关规定，加强和完善国家领导体制；增加有关监察委员会的各项规定，为设立监察委员会提供宪法依据。</w:t>
        <w:br/>
        <w:t xml:space="preserve">　　宪法的生命在于实施，宪法的权威也在于实施。全面贯彻实施宪法，是建设社会主义法治国家的首要任务和基础性工作。修改宪法是为了更好实施宪法，更好发挥宪法的国家根本法作用。我们要把实施宪法摆在新时代全面依法治国的突出位置，采取一系列有力措施加强宪法实施和监督工作，为保证宪法实施提供强有力的政治和制度保障，以宪法修改为契机把全面贯彻实施宪法提高到一个新水平。 </w:t>
        <w:br/>
        <w:t xml:space="preserve">　　（新华社北京2月25日电）  </w:t>
        <w:br/>
        <w:t>全国人民代表大会常务委员会：</w:t>
        <w:br/>
        <w:t xml:space="preserve">　　根据新时代坚持和发展中国特色社会主义的新形势新实践，中国共产党中央委员会提出关于修改《中华人民共和国宪法》部分内容的建议如下：</w:t>
        <w:br/>
        <w:t xml:space="preserve">　　一、宪法序言第七自然段中“在马克思列宁主义、毛泽东思想、邓小平理论和‘三个代表’重要思想指引下”修改为“在马克思列宁主义、毛泽东思想、邓小平理论、‘三个代表’重要思想、科学发展观、习近平新时代中国特色社会主义思想指引下”；“健全社会主义法制”修改为“健全社会主义法治”；在“自力更生，艰苦奋斗”前增写“贯彻新发展理念”；“推动物质文明、政治文明和精神文明协调发展，把我国建设成为富强、民主、文明的社会主义国家”修改为“推动物质文明、政治文明、精神文明、社会文明、生态文明协调发展，把我国建设成为富强民主文明和谐美丽的社会主义现代化强国，实现中华民族伟大复兴”。这一自然段相应修改为：“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br/>
        <w:t xml:space="preserve">　　二、宪法序言第十自然段中“在长期的革命和建设过程中”修改为“在长期的革命、建设、改革过程中”；“包括全体社会主义劳动者、社会主义事业的建设者、拥护社会主义的爱国者和拥护祖国统一的爱国者的广泛的爱国统一战线”修改为“包括全体社会主义劳动者、社会主义事业的建设者、拥护社会主义的爱国者、拥护祖国统一和致力于中华民族伟大复兴的爱国者的广泛的爱国统一战线”。这一自然段相应修改为：“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br/>
        <w:t xml:space="preserve">　　三、宪法序言第十一自然段中“平等、团结、互助的社会主义民族关系已经确立，并将继续加强。”修改为：“平等团结互助和谐的社会主义民族关系已经确立，并将继续加强。”</w:t>
        <w:br/>
        <w:t xml:space="preserve">　　四、宪法序言第十二自然段中“中国革命和建设的成就是同世界人民的支持分不开的”修改为“中国革命、建设、改革的成就是同世界人民的支持分不开的”；“中国坚持独立自主的对外政策，坚持互相尊重主权和领土完整、互不侵犯、互不干涉内政、平等互利、和平共处的五项原则”后增加“坚持和平发展道路，坚持互利共赢开放战略”；“发展同各国的外交关系和经济、文化的交流”修改为“发展同各国的外交关系和经济、文化交流，推动构建人类命运共同体”。这一自然段相应修改为：“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br/>
        <w:t xml:space="preserve">　　五、宪法第一条第二款“社会主义制度是中华人民共和国的根本制度。”后增写一句，内容为：“中国共产党领导是中国特色社会主义最本质的特征。”</w:t>
        <w:br/>
        <w:t xml:space="preserve">　　六、宪法第三条第三款“国家行政机关、审判机关、检察机关都由人民代表大会产生，对它负责，受它监督。”修改为：“国家行政机关、监察机关、审判机关、检察机关都由人民代表大会产生，对它负责，受它监督。”</w:t>
        <w:br/>
        <w:t xml:space="preserve">　　七、宪法第四条第一款中“国家保障各少数民族的合法的权利和利益，维护和发展各民族的平等、团结、互助关系。”修改为：“国家保障各少数民族的合法的权利和利益，维护和发展各民族的平等团结互助和谐关系。”</w:t>
        <w:br/>
        <w:t xml:space="preserve">　　八、宪法第二十四条第二款中“国家提倡爱祖国、爱人民、爱劳动、爱科学、爱社会主义的公德”修改为“国家倡导社会主义核心价值观，提倡爱祖国、爱人民、爱劳动、爱科学、爱社会主义的公德”。这一款相应修改为：“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br/>
        <w:t xml:space="preserve">　　九、宪法第二十七条增加一款，作为第三款：“国家工作人员就职时应当依照法律规定公开进行宪法宣誓。”</w:t>
        <w:br/>
        <w:t xml:space="preserve">　　十、宪法第六十二条“全国人民代表大会行使下列职权”中增加一项，作为第七项“（七）选举国家监察委员会主任”，第七项至第十五项相应改为第八项至第十六项。</w:t>
        <w:br/>
        <w:t xml:space="preserve">　　十一、宪法第六十三条“全国人民代表大会有权罢免下列人员”中增加一项，作为第四项“（四）国家监察委员会主任”，第四项、第五项相应改为第五项、第六项。</w:t>
        <w:br/>
        <w:t xml:space="preserve">　　十二、宪法第六十五条第四款“全国人民代表大会常务委员会的组成人员不得担任国家行政机关、审判机关和检察机关的职务。”修改为：“全国人民代表大会常务委员会的组成人员不得担任国家行政机关、监察机关、审判机关和检察机关的职务。”</w:t>
        <w:br/>
        <w:t xml:space="preserve">　　十三、宪法第六十七条“全国人民代表大会常务委员会行使下列职权”中第六项“（六）监督国务院、中央军事委员会、最高人民法院和最高人民检察院的工作”修改为“（六）监督国务院、中央军事委员会、国家监察委员会、最高人民法院和最高人民检察院的工作”；增加一项，作为第十一项“（十一）根据国家监察委员会主任的提请，任免国家监察委员会副主任、委员”，第十一项至第二十一项相应改为第十二项至第二十二项。</w:t>
        <w:br/>
        <w:t xml:space="preserve">　　十四、宪法第七十九条第三款“中华人民共和国主席、副主席每届任期同全国人民代表大会每届任期相同，连续任职不得超过两届。”修改为：“中华人民共和国主席、副主席每届任期同全国人民代表大会每届任期相同。”</w:t>
        <w:br/>
        <w:t xml:space="preserve">　　十五、宪法第八十九条“国务院行使下列职权”中第六项“（六）领导和管理经济工作和城乡建设”修改为“（六）领导和管理经济工作和城乡建设、生态文明建设”；第八项“（八）领导和管理民政、公安、司法行政和监察等工作”修改为“（八）领导和管理民政、公安、司法行政等工作”。</w:t>
        <w:br/>
        <w:t xml:space="preserve">　　十六、宪法第一百条增加一款，作为第二款：“设区的市的人民代表大会和它们的常务委员会，在不同宪法、法律、行政法规和本省、自治区的地方性法规相抵触的前提下，可以依照法律规定制定地方性法规，报本省、自治区人民代表大会常务委员会批准后施行。”</w:t>
        <w:br/>
        <w:t xml:space="preserve">　　十七、宪法第一百零一条第二款中“县级以上的地方各级人民代表大会选举并且有权罢免本级人民法院院长和本级人民检察院检察长。”修改为：“县级以上的地方各级人民代表大会选举并且有权罢免本级监察委员会主任、本级人民法院院长和本级人民检察院检察长。”</w:t>
        <w:br/>
        <w:t xml:space="preserve">　　十八、宪法第一百零三条第三款“县级以上的地方各级人民代表大会常务委员会的组成人员不得担任国家行政机关、审判机关和检察机关的职务。”修改为：“县级以上的地方各级人民代表大会常务委员会的组成人员不得担任国家行政机关、监察机关、审判机关和检察机关的职务。”</w:t>
        <w:br/>
        <w:t xml:space="preserve">　　十九、宪法第一百零四条中“监督本级人民政府、人民法院和人民检察院的工作”修改为“监督本级人民政府、监察委员会、人民法院和人民检察院的工作”。这一条相应修改为：“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br/>
        <w:t xml:space="preserve">　　二十、宪法第一百零七条第一款“县级以上地方各级人民政府依照法律规定的权限，管理本行政区域内的经济、教育、科学、文化、卫生、体育事业、城乡建设事业和财政、民政、公安、民族事务、司法行政、监察、计划生育等行政工作，发布决定和命令，任免、培训、考核和奖惩行政工作人员。”修改为：“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br/>
        <w:t xml:space="preserve">　　二十一、宪法第三章“国家机构”中增加一节，作为第七节“监察委员会”；增加五条，分别作为第一百二十三条至第一百二十七条。内容如下：</w:t>
        <w:br/>
        <w:t xml:space="preserve">　　第七节  监察委员会</w:t>
        <w:br/>
        <w:t xml:space="preserve">　　第一百二十三条  中华人民共和国各级监察委员会是国家的监察机关。</w:t>
        <w:br/>
        <w:t xml:space="preserve">　　第一百二十四条  中华人民共和国设立国家监察委员会和地方各级监察委员会。</w:t>
        <w:br/>
        <w:t xml:space="preserve">　　监察委员会由下列人员组成：</w:t>
        <w:br/>
        <w:t xml:space="preserve">　　主任，</w:t>
        <w:br/>
        <w:t xml:space="preserve">　　副主任若干人，</w:t>
        <w:br/>
        <w:t xml:space="preserve">　　委员若干人。</w:t>
        <w:br/>
        <w:t xml:space="preserve">　　监察委员会主任每届任期同本级人民代表大会每届任期相同。国家监察委员会主任连续任职不得超过两届。</w:t>
        <w:br/>
        <w:t xml:space="preserve">　　监察委员会的组织和职权由法律规定。</w:t>
        <w:br/>
        <w:t xml:space="preserve">　　第一百二十五条  中华人民共和国国家监察委员会是最高监察机关。</w:t>
        <w:br/>
        <w:t xml:space="preserve">　　国家监察委员会领导地方各级监察委员会的工作，上级监察委员会领导下级监察委员会的工作。</w:t>
        <w:br/>
        <w:t xml:space="preserve">　　第一百二十六条  国家监察委员会对全国人民代表大会和全国人民代表大会常务委员会负责。地方各级监察委员会对产生它的国家权力机关和上一级监察委员会负责。</w:t>
        <w:br/>
        <w:t xml:space="preserve">　　第一百二十七条  监察委员会依照法律规定独立行使监察权，不受行政机关、社会团体和个人的干涉。</w:t>
        <w:br/>
        <w:t xml:space="preserve">　　监察机关办理职务违法和职务犯罪案件，应当与审判机关、检察机关、执法部门互相配合，互相制约。</w:t>
        <w:br/>
        <w:t xml:space="preserve">　　第七节相应改为第八节，第一百二十三条至第一百三十八条相应改为第一百二十八条至第一百四十三条。</w:t>
        <w:br/>
        <w:t xml:space="preserve">　　以上建议，请全国人民代表大会常务委员会依照法定程序提出宪法修正案议案，提请第十三届全国人民代表大会第一次会议审议。</w:t>
        <w:br/>
        <w:t xml:space="preserve">　　中国共产党中央委员会   </w:t>
        <w:br/>
        <w:t xml:space="preserve">　　2018年1月26日  </w:t>
        <w:br/>
        <w:t xml:space="preserve">　　（新华社北京2月25日电）　　</w:t>
        <w:br/>
        <w:t xml:space="preserve">　　新华社北京2月25日电 京津冀协同发展工作推进会议25日在北京召开。国务院副总理张高丽主持会议并讲话。会议传达学习贯彻习近平总书记主持召开中央政治局常委会会议听取河北雄安新区规划编制情况汇报时的重要讲话和中央政治局常委会会议精神，讨论修改后的河北雄安新区规划纲要，研究部署下阶段有关工作。</w:t>
        <w:br/>
        <w:t xml:space="preserve">　　张高丽表示，规划建设雄安新区是疏解北京非首都功能、推动京津冀协同发展的历史性工程，是千年大计、国家大事。习近平总书记亲自决策、亲自部署、亲自推动，倾注了大量心血。总书记强调，要贯彻高质量发展要求，创造“雄安质量”，在推动高质量发展方面成为全国的一个样板。我们要认真学习贯彻习近平新时代中国特色社会主义思想和党的十九大精神，坚持世界眼光、国际标准、中国特色、高点定位，扎实做好雄安新区规划建设各项工作。</w:t>
        <w:br/>
        <w:t xml:space="preserve">　　在充分肯定京津冀协同发展和雄安新区规划建设取得的进展成效后，张高丽强调，要按照高质量发展要求，高起点规划、高标准建设雄安新区，深化规划内容、完善规划体系，把新区每一寸土地都规划清楚再开始建设。要抓住疏解北京非首都功能这个“牛鼻子”，积极做好相关衔接工作。要抓紧研究制定支持雄安新区加快改革开放的措施，提出一批改革开放新举措，展现我国深化改革开放新形象。要适时启动一批基础性重大项目建设，加快推进前期工作，为新区规划建设开好局、起好步打好基础。要扎实做好管理和服务工作，广泛吸引国内外优秀人才，研究制定新区建设投融资方案，继续抓好房地产、产业、人口等管控工作，为新区规划建设提供有力保障。各有关地方和部门单位要增强“四个意识”，坚定“四个自信”，强化责任担当，加强协调配合，抓铁有痕、踏石留印，把雄安新区规划建设各项工作抓实抓好抓出成效。</w:t>
        <w:br/>
        <w:t xml:space="preserve">　　张高丽表示，要紧密团结在以习近平同志为核心的党中央周围，以高度的政治责任感和历史使命感，保持历史耐心，稳扎稳打，一茬接着一茬干，努力把雄安新区建设成为高水平的社会主义现代化城市，推动京津冀协同发展不断取得新成效，为决胜全面建成小康社会、夺取新时代中国特色社会主义伟大胜利作出新的贡献。</w:t>
        <w:br/>
        <w:t xml:space="preserve">　　李鸿忠、蔡奇、王勇和京津冀协同发展领导小组成员、领导小组办公室、有关部门负责同志以及专家咨询委员会成员参加会议。</w:t>
        <w:br/>
        <w:t xml:space="preserve">　　2月24日，在新疆巴音郭楞蒙古自治州焉耆县七个星镇桑巴巴克次村，两台拖拉机正在平整土地，为春小麦播种做准备。目前，南疆春耕生产工作正在展开，平整土地、农田施肥、播种育苗，处处一派忙碌的景象。 </w:t>
        <w:br/>
        <w:t xml:space="preserve">　　陈剑飞摄（人民视觉）</w:t>
        <w:br/>
        <w:t xml:space="preserve">　　宪法是国家的根本法，是治国安邦的总章程，是党和人民意志的集中体现。</w:t>
        <w:br/>
        <w:t xml:space="preserve">　　25日，《中国共产党中央委员会关于修改宪法部分内容的建议》公布后，广大干部群众表示，坚决拥护中共中央关于修改宪法部分内容的建议。大家认为，对宪法进行修改，体现党和国家事业发展的新成就新经验新要求，既顺应党和人民事业发展要求，又遵循宪法法律发展规律，是大势所趋、人心所向，有利于更好发挥宪法的规范、引领、推动、保障作用，有利于贯彻落实习近平新时代中国特色社会主义思想和党的十九大确定的重大方针政策和战略部署，必将为新时代坚持和发展中国特色社会主义、为实现中华民族伟大复兴的中国梦提供有力宪法保障。</w:t>
        <w:br/>
        <w:t xml:space="preserve">　　宪法修改意义重大影响深远</w:t>
        <w:br/>
        <w:t xml:space="preserve">　　宪法修改是国家政治生活中的一件大事，是以习近平同志为核心的党中央从新时代坚持和发展中国特色社会主义全局和战略高度作出的重大决策。</w:t>
        <w:br/>
        <w:t xml:space="preserve">　　北京师范大学法学院副教授彭新林说，党中央此次提出修改宪法的建议，立足于中国特色社会主义进入新时代这一新的历史方位，充分表明了以习近平同志为核心的党中央坚持依宪治国、依宪执政的鲜明态度和坚定决心，具有重大现实意义和深远历史意义。</w:t>
        <w:br/>
        <w:t xml:space="preserve">　　彭新林表示，这次宪法修改的内容符合国情、符合实际，既保持了我国宪法的连续性和稳定性，又有新的重大发展，有助于推动宪法与时俱进、完善发展，是新时代推动党和国家事业发展的必然要求，必将得到广大干部群众的衷心拥护。</w:t>
        <w:br/>
        <w:t xml:space="preserve">　　坚持党的领导，坚持正确政治方向，是这次修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