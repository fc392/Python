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关系“黄金时代”增强版，共同开创世界更加美好的明天。</w:t>
        <w:br/>
        <w:t xml:space="preserve">　　庆典活动开场，先进行舞龙、舞狮和花车游行。正式演出由为舞狮“点睛”开启。观众屏息等待舞台上的嘉宾为两头金色的狮子“点睛”，当狮子拥有了“明眸”开始舞动起来的时候，全场观众也跟着沸腾了。歌舞、曲艺、魔术等节目让外国观众领略了丰富、浓郁的中国文化。</w:t>
        <w:br/>
        <w:t xml:space="preserve">　　特拉法加广场被人群围得水泄不通。一位观众告诉记者，她每年都会来参加特拉法加广场的春节庆典活动，而今年的喜庆气氛超越了以往，加之天公作美，观众也比往年多。</w:t>
        <w:br/>
        <w:t xml:space="preserve">　　“我们应借此机会感谢华裔为伦敦做出的卓越贡献。”伦敦市长萨迪克·汗表示，“伦敦市以多元文化为傲，有超过12万伦敦市民是华裔或华裔后代，感谢你们让伦敦成为一个伟大的城市。”萨迪克·汗还骄傲地表示，他本人也属狗，今年迎来了本命年。最后他用中文祝贺大家“新年快乐”“恭喜发财”，赢得了喝彩。</w:t>
        <w:br/>
        <w:t xml:space="preserve">　　（本报伦敦2月19日电）  </w:t>
        <w:br/>
        <w:t xml:space="preserve">　　</w:t>
        <w:br/>
        <w:t xml:space="preserve">　　布鲁塞尔</w:t>
        <w:br/>
        <w:t xml:space="preserve">　　欧盟之都笑语欢</w:t>
        <w:br/>
        <w:t xml:space="preserve">　　本报驻比利时记者  任  彦</w:t>
        <w:br/>
        <w:t xml:space="preserve">　　狭长的拱形玻璃屋顶下，一排排大红灯笼高高悬挂，犹如繁星点点缀满天幕。2月16日晚，很多人来到布鲁塞尔市中心，在圣于贝尔购物长廊观赏喜庆热烈的大红灯笼。布鲁塞尔被形象地称为“欧洲心脏”，2018年是“中欧旅游年”，因此今年的年味比往年更加浓郁悠长。</w:t>
        <w:br/>
        <w:t xml:space="preserve">　　当天上午，中国驻欧盟使团团长张明大使、中国驻比利时大使曲星、欧盟委员会负责2018中欧旅游年活动特别参事菲力巴赫和布鲁塞尔市副市长勒梅斯勒等嘉宾先为两头“醒狮”点睛，随后将一盏大红灯笼高高挂起，正式拉开圣于贝尔购物长廊喜迎中国新年挂灯活动的序幕。</w:t>
        <w:br/>
        <w:t xml:space="preserve">　　农历戊戌狗年除夕，布鲁塞尔艺术中心剧场。欢快的节奏，飞扬的舞步，开场舞《普天同庆》拉开了“欢乐春节·中国印象”专场演出的序幕。当演员们在舞台上用红绸布编织出一个大大的中国结时，台下约2000名来自欧盟机构和比利时的各界人士报以热烈的掌声。</w:t>
        <w:br/>
        <w:t xml:space="preserve">　　民乐演奏《春江花月夜》婉转悠扬、意境深远；傣族舞蹈《邵多丽》舞步轻盈、节奏欢快；川剧《变脸》在瞬息之间把不可见的心理状态变成可见的具体形象——脸谱；一根羽毛有多轻，微风一吹而动，可在台上平衡术演员的手里，一根羽毛竟能支撑起13条棕枝搭成的巨型骨架，成为平衡的关键。轻羽在，骨架在；轻羽落，骨架散。深圳艺术团带来的这场特别的“春晚”赢得阵阵掌声。</w:t>
        <w:br/>
        <w:t xml:space="preserve">　　《走进比利时》杂志社总编辑弗朗索瓦·曼森兴奋地表示，演出让欧洲观众从一个侧面看到了中国青春飞扬的崭新形象，“这不仅仅是一场文艺演出，更是欧洲民众更直观地认识中国的一个窗口”。</w:t>
        <w:br/>
        <w:t xml:space="preserve">　　圣于贝尔购物长廊的大红灯笼将一直挂到3月15日即中国农历正月结束。布鲁塞尔大广场正在紧锣密鼓地布展，很快将举行“‘中欧旅游年’——点亮欧洲心脏”大型元宵灯展。在这个被誉为“世界上最美丽的广场”，中国彩灯将与周围各种欧式建筑交相辉映。</w:t>
        <w:br/>
        <w:t xml:space="preserve">　　“过去，春节只是华人世界的一个传统节日；现在，春节已成为普天同庆的世界性节日。春节是一个欢乐祥和的节日，当今世界非常需要这样的节日气氛。随着中国国际地位日益提升，春节文化的独特魅力将更加彰显。”比利时旅游杂志《德尚》总编辑马克西姆·德尚对本报记者说。</w:t>
        <w:br/>
        <w:t xml:space="preserve">　　（本报布鲁塞尔2月19日电）  </w:t>
        <w:br/>
        <w:t xml:space="preserve">　　</w:t>
        <w:br/>
        <w:t xml:space="preserve">　　雅加达</w:t>
        <w:br/>
        <w:t xml:space="preserve">　　过年一同来“捞喜”</w:t>
        <w:br/>
        <w:t xml:space="preserve">　　本报驻印度尼西亚记者  席来旺</w:t>
        <w:br/>
        <w:t xml:space="preserve">　　听着节奏欢快的“新年好”“小苹果”等中文歌曲，看着姑娘用古筝弹奏优雅的中国名曲，也许很难想象，这是大年初一印度尼西亚首都雅加达中央商务国际使馆区一家高档购物中心的景象。随着中国传统佳节春节的到来，雅加达几乎所有公共场所都张灯结彩，中国文化元素随处可见。</w:t>
        <w:br/>
        <w:t xml:space="preserve">　　有唐人街之称的班芝兰，到处摆满了特色年货：香烛、年糕、供品、福字、大灯笼……远远望去，火红一片。</w:t>
        <w:br/>
        <w:t xml:space="preserve">　　许多华人家庭仍保留中国传统习俗。年糕有吉祥之意，是春节期间必不可少的贺年糕点。临近除夕，要进行大扫除，家里要贴春联、挂大红灯笼。除夕夜，一家老小要聚在一起吃年夜饭，其中必上的一道菜是捞鱼生，以生鱼条配上各色蔬菜丝和水果丝，加上花生腰果等干果。吃的时候，大家一边用筷子把美味高高挑起，一边大声说：“捞起！捞起！捞个风生水起！”借着“捞喜”的谐音，表达期待新年事业发达、好运连连之意。</w:t>
        <w:br/>
        <w:t xml:space="preserve">　　印尼自2003年开始将春节定为全国公共假日，当地民众已经习惯与华人一道庆祝农历新年。“恭喜发财”“新年好”成为春节期间全体印尼人相互间的祝福语。一些公司、机关在此期间举行各类集体活动，共享中国春节的欢乐。春节期间，各个城市的舞龙舞狮队伍，都会到各商家住户，用舞龙的方式祈求风调雨顺、五谷丰登。</w:t>
        <w:br/>
        <w:t xml:space="preserve">　　（本报雅加达2月19日电）  </w:t>
        <w:br/>
        <w:t xml:space="preserve">　　</w:t>
        <w:br/>
        <w:t xml:space="preserve">　　悉 尼</w:t>
        <w:br/>
        <w:t xml:space="preserve">　　百万民众赴庆典</w:t>
        <w:br/>
        <w:t xml:space="preserve">　　本报驻澳大利亚记者  李  锋</w:t>
        <w:br/>
        <w:t xml:space="preserve">　　农历大年初二，澳大利亚塔斯马尼亚州首府霍巴特市萨拉门卡市场人头攒动，这个已经有近半个世纪历史的周末市场是当地的一张旅游名片。一条五彩斑斓的中国龙引起了人群关注，大家纷纷驻足观看，拿起手机抢拍，并用中文向舞龙队的小伙子们和身边的亚洲游客问候新年快乐。</w:t>
        <w:br/>
        <w:t xml:space="preserve">　　塔斯马尼亚是个海岛，可谓是澳大利亚的“天涯海角”。随着中国影响力与日俱增，这里中国年的味道也一年比一年浓。大年初一，霍巴特市各界人士齐聚一堂，共庆中国狗年。主办方竖起了一只憨态可掬的巨大充气狗，在场嘉宾纷纷上前与之合影。</w:t>
        <w:br/>
        <w:t xml:space="preserve">　　除了塔斯马尼亚，澳大利亚其他各地均有庆祝中国新年的各种活动。年味最浓的非悉尼莫属。今年是悉尼市政府中国农历新年庆典的第二十二年，将举办80多场庆祝活动，预计吸引约百万民众参与。2月16日至25日，中国红点亮悉尼港湾大桥，造型各异的十二生肖亮相悉尼港。</w:t>
        <w:br/>
        <w:t xml:space="preserve">　　“悉尼中国新年除夕音乐会”于2月15日晚在悉尼歌剧院奏响。音乐会特邀悉尼交响乐团与中国歌剧舞剧院交响乐团的艺术家们联合出演。来自中澳两国的多名歌唱家或独唱或合唱，演绎了近20首脍炙人口的中外经典名曲：《梅兰芳》《绒花》《白毛女》《蝙蝠序曲》《在那遥远的地方》……</w:t>
        <w:br/>
        <w:t xml:space="preserve">　　（本报堪培拉2月19日电）</w:t>
        <w:br/>
        <w:t>亲爱的祖国母亲：</w:t>
        <w:br/>
        <w:t xml:space="preserve">　　除夕将至，这几日颇为忙碌。随着中国最盛大的传统节日——春节的到来，使馆的各项工作也到了每年最为繁忙的时点之一。这一刻也是每一位驻外人员想家的心情最浓的时点，对于我们这些“单身”馆员而言，听到最多的一句话就是：“忙，忙点儿好，忙点儿不想家！”</w:t>
        <w:br/>
        <w:t xml:space="preserve">　　这是我的第二任常驻。从事外交工作12年，四季被国内、国外划分为数不清的旅程，就像一个始终背着行囊的旅人。选择外交作为自己的毕生追求，只身奔忙辗转于世界各地，远离祖国，远离亲人，面对战乱疾病，身处极端天气、险恶环境……在应对各种急难险重任务、不断挑战自我的过程中，总会有身边的朋友问：常常加班至凌晨才回宿舍都在忙些什么？你图些什么，值不值得，能幸福吗？老人谁来照顾、家人谁来照顾，什么时候要娃？……面对一连串的问题，我常常一笑而对，因为我笃定地知道自己心中那唯一的答案：在外交一线抛洒青春，值得且幸福着！</w:t>
        <w:br/>
        <w:t xml:space="preserve">　　在渥太华刚刚举办的总督府冬季庆典上，作为一名外交官为祖国站台打call，是一件很值得自豪的事情。身着中国传统服装，5个多小时站在展台前宣传介绍，直至最后一位游客满意离去。虽然累，可为祖国依然值得。剪纸、舞狮这些有着浓浓中国味儿的艺术元素呈现出祖国的日趋强盛、欣欣向荣，传递出中国亲诚友好、开放包容的大国姿态，展示出中华文化源远流长的传统根基、不断创新的生命力，使加拿大民众有机会零距离感受中国、了解中国。他们的认知已不仅停留在大熊猫、京剧和长城，他们知道天坛、兵马俑，对中国传统文化极感兴趣，也对北京2022年冬奥会跃跃欲试。他们有的苦学汉语，有的在筹划第二次或第三次中国旅行，对中国故事充满期许……我看到了一个在世界眼中日渐清晰的中国，那么充满自信、拥有活力、散发魅力，更在不断富强中承担更多国际责任、世界使命，为推动构建人类命运共同体彰显中国担当，贡献东方力量！</w:t>
        <w:br/>
        <w:t xml:space="preserve">　　曾听人说，外交官是最令人向往的职业之一，因为它总会和高端光鲜、觥筹交错联系在一起，会让人用神秘羡慕来形容。的确，外交工作是令人向往的，但它的魅力所在，并非是大众眼前的表象，而是它与生俱来所肩负的神圣使命和历史责任，是每一名外交人对党和国家、祖国人民最深沉的表白，是对外交事业最无悔的爱。我们知道，我们的身心是为祖国利益、人民利益而存在的，作为一名合格的外交人，从来只有舍小家、为大家，先大局、后个人，我们也习惯了离别、出发、再离别、再出发的周而复始。</w:t>
        <w:br/>
        <w:t xml:space="preserve">　　又要过年了！感谢生命中的你，让我可以毫无顾虑地赴馆工作，即便聚少离多，却从没有让这份爱遗憾变质，反而让彼此更加珍惜。感谢父母，即便我知道你们很想抱外孙了，却从来没有催促过我；每次临行时，年近古稀的父亲总强忍老泪跟我说：去吧，乖女儿，谁让你选择了做一名外交官呢，放心工作，别总惦记我们。每一个外交人都知道，我们所奉献牺牲的爱情和亲情，正是为了能有更多的爱情和亲情可以在更加和平稳定的环境中滋养、享受，可以有更多的天伦之乐让人心暖。可父母啊、爱人啊，我怎能不时刻惦记着你们，怎能不心有愧疚！</w:t>
        <w:br/>
        <w:t xml:space="preserve">　　年关已临，就让一行行飞翔在渥太华漫天飞雪和耀阳间的灰雁，将无限的情思带回北京，捎去对家人最深的思念、对祖国最真的祝福：在银装素裹的新春，祝愿每一位外交战士和家人平安吉祥、幸福安康，祝愿我们的外交事业大步向前、蒸蒸日上，祝愿我们的伟大祖国繁荣富强、昌盛永宁！</w:t>
        <w:br/>
        <w:t xml:space="preserve">　　罗  熹  </w:t>
        <w:br/>
        <w:t xml:space="preserve">　　（作者为中国驻加拿大使馆外交官）</w:t>
        <w:br/>
        <w:t xml:space="preserve">　　新华社北京2月19日电  外交部发言人耿爽19日宣布：应韩国总统文在寅和国际奥委会主席巴赫邀请，国务院副总理刘延东将作为国家主席习近平特别代表赴韩国，出席于2月25日在平昌举行的第二十三届冬季奥林匹克运动会闭幕式。</w:t>
        <w:br/>
        <w:t xml:space="preserve">　　当越南街头车流更加密集，迎新活动紧锣密鼓，我迎来了驻外任期的第三个春节。这也是我在这里见证的第六个新旧交替的时刻。</w:t>
        <w:br/>
        <w:t xml:space="preserve">　　尽管这里的一切，都已融入我的工作和生活，但内心对家的依恋、对爸妈的想念更加强烈，耳边时常回响起父母对我的句句叮咛。</w:t>
        <w:br/>
        <w:t xml:space="preserve">　　二老常叮嘱，对待工作要坦坦荡荡。一个人的分社，我恨不得能有三头六臂，采访、拍照、录视频……一个都不想舍弃。有时为了让当晚上版的视频二维码传递更多信息，我还尝试自己配音和剪辑。做完视频短片后，才发现晚饭时间已过。当你们在视频通话中询问时，我也会故作镇定，说已经吃过大餐。通话结束后，才跑到厨房泡一包方便面或啃几口面包，让咕噜噜的肠胃早点安静下来。</w:t>
        <w:br/>
        <w:t xml:space="preserve">　　不过，爸妈请放心，我们驻外记者赶上了好时候。融合发展是当前报社一项重要任务，每个同事都铆足了劲、各显神通。我不是科班出身，只能在实践中学习积累，从写一个脚本、录一段配音、剪一个短片做起。</w:t>
        <w:br/>
        <w:t xml:space="preserve">　　二老常叮嘱，待人接物要坦坦荡荡。越南社会充满活力，也暗藏诱惑，会遇到各种状况。每次通话结束前，你们也总是那句话：“注意安全。”放心，我时刻会提醒自己，党报驻外记者姓党，政治意识、大局意识就是生命线，一刻都不能松。</w:t>
        <w:br/>
        <w:t xml:space="preserve">　　今年春节，我又不能陪伴在你们身旁，虽然你们常说已经习惯了，但电话这端儿子能感受到你们的些许遗憾。一定要多看看我贴在墙上的健康提示：“少盐少油，多运动……”新一年，二老都健健康康的，这是孩子最大的愿望。</w:t>
        <w:br/>
        <w:t xml:space="preserve">　　（作者为本报驻越南分社记者）</w:t>
        <w:br/>
        <w:t xml:space="preserve">　　埃及开罗段的尼罗河上，有一座名叫扎马利克的小岛，岛上矗立着一座直入云霄的高塔，那便是堪称埃及首都地标的开罗塔。为了迎接中国戊戌狗年春节的到来，开罗塔管理部门别出心裁地为塔身改变了颜色，用寓意大吉大利的中国红，营造出良好的视觉效果。原本晚上只有微弱白炽灯照明的开罗塔，除夕夜里骤然间梦幻一般变成了大红色，引来众多行人驻足观赏。当地人兴奋地说：“这是开罗塔第一次笼罩在鲜艳夺目的红色里。”</w:t>
        <w:br/>
        <w:t xml:space="preserve">　　春节期间，在尼罗河畔古老的法老土地上，涌动着愈加浓郁、更具特色的中国年味。中国大庙会已在埃及先后举办了8届，今年第一次走出了首都开罗，来到了红海之畔——西奈半岛的沙姆沙伊赫。迎新春活动走进了埃及的最基层“社区”。大庙会得到当地政府的高度重视，省长哈立德·福达特意在媒体发声，广而告之，并身体力行，带领众官员逛庙会。为期5天的庙会上，铿锵有力的舞龙舞狮、魅力十足的传统手工艺品、优雅的茶艺、奇妙的川剧变脸……让当地人大饱眼福，近距离感受到了博大精深的中国文化。</w:t>
        <w:br/>
        <w:t xml:space="preserve">　　沙姆沙伊赫是闻名遐迩的旅游胜地，素以湛蓝的天空、一碧万顷的海水和五彩斑斓的珊瑚著称。当蓝天碧海遇到洋溢着喜庆、大气的中国红，弥漫在这里的是中阿两种文明碰撞交融后迸发出的璀璨火花，营造出祥和、安宁的氛围，这与意为“和平之城”的沙姆沙伊赫所蕴含的城市精神不谋而合。</w:t>
        <w:br/>
        <w:t xml:space="preserve">　　中国人过年，没有不吃年夜饭的。但在异国他乡，年夜饭成了不折不扣的奢侈品。我在埃及常驻过两任，长达8年多的时间里，除了与朋友间的私下相聚，没有在正式场合吃过年夜饭。今年，是个大大的例外。临近年关，开罗康拉德酒店的尼罗河厅里，飘荡着中国人再熟悉和亲切不过的年夜饭香，来自中国的专业厨师团队精心烹制了地道的年夜大餐。不但长年居住在埃及的华侨华人有幸在春节品尝到正宗的中国年夜饭，就连埃及人也一个个大快朵颐，吃得热火朝天。</w:t>
        <w:br/>
        <w:t xml:space="preserve">　　饭香让华侨华人体味到了久违的浓浓中国年味，更加激发起心中思念祖国之情，当地埃及人也通过与中国饮食文化的亲密接触，萌生了喜爱中国文化之情，更拉近了与中国的情感距离。</w:t>
        <w:br/>
        <w:t xml:space="preserve">　　中国红、大庙会、年夜饭，这些鲜明的中国符号和印记，正扎根在遥远的尼罗河畔。当地媒体评论说，中国元素在埃及越来越多，两国的友谊之花绽放得更加灿烂，这是两国领导人顶层设计和人民共同努力的结晶。尤其是中国国家主席习近平2016年对埃及成功进行国事访问后，中埃关系明显“换挡提速”，驶入了快车道。一位埃及人兴奋地对我说，相信明年法老土地上的中国元素会更具吸引力。</w:t>
        <w:br/>
        <w:t xml:space="preserve">　　正月初二晚上，福建省永安市小陶镇五一村新村部广场热闹非凡，一场“农民春节联欢晚会”正在上演。“抬龙柱”、大腔戏、竹马灯……各种极具地域风情的文艺节目轮番登场，赢得观众阵阵掌声。除传统民俗表演外，一部以党的十九大代表、五一村党支部书记许光园事迹为原型的小话剧《51支鲜花》，掀起了当天晚会的高潮。</w:t>
        <w:br/>
        <w:t xml:space="preserve">　　“我们这个节目讲的是身边人、身边事，大家都有共鸣，不仅在村里演，还入选了市里的农民春晚节目单哩！”小陶镇文化站站长黄光棉自豪地说。</w:t>
        <w:br/>
        <w:t xml:space="preserve">　　“举办‘村晚’的初衷是让农民在家门口就能自娱自乐。”永安市农民春晚总导演罗健介绍，“从农历正月初一到初十，全市共有13个村举办‘村晚’，我们也从村里的晚会中海选出了12个节目，在永安市农民春节联欢晚会上演出。”</w:t>
        <w:br/>
        <w:t xml:space="preserve">　　从2016年开始，永安市农民春晚已举办3届。“晚会以挖掘地方文化、展示民俗特色为主线，将社会主义核心价值观融入传统节日，推出‘百姓演、百姓看、百姓乐’的艺术大餐。”永安市文体广电出版局局长厉艺介绍，“通过举办‘村晚’，村民文化素质和文明程度得到了明显提高，邻里更加和睦。”</w:t>
        <w:br/>
        <w:t xml:space="preserve">　　正月初三，龙岩市连城县庙前镇上人潮涌动，近百盏花灯将这座闽西小城装点得格外喜庆。</w:t>
        <w:br/>
        <w:t xml:space="preserve">　　“芷溪花灯被誉为‘纸包火的奇迹’，是国家级非物质文化遗产，至今已有300多年历史。”芷溪古村保护发展协会秘书长杨育昌介绍，“最初，游花灯是为了祈福，如今村民还通过花灯宣传党的十九大精神等，赋予花灯新的时代内涵。”</w:t>
        <w:br/>
        <w:t xml:space="preserve">　　新泉镇新泉村的“犁春牛”队伍也在火热行进中。锣鼓声响起，农夫牵着扎大红花的农家牛走在前头，依次跟着挑锣、抬农具的农民，或手掌着犁，或穿着蓑衣挽着裤脚。随行的人中还有送饭送草的农妇、书生、渔夫和挑柴的妇女等，众人欢快地边走边吆喝，一路表演，生动展示客家农村热闹欢快的劳动生活景象。</w:t>
        <w:br/>
        <w:t xml:space="preserve">　　“这项传统民俗由中原传入，至今已有500多年历史，祈求风调雨顺、五谷丰登，也是告诉家家户户，冬闲已过，须辛勤劳作、不误农时。”新泉村主任张鸿介绍，“现在‘犁春牛’习俗与时俱进，我们在传统仪式中融入客家家训等文化元素，引导群众少放鞭炮，保护环境。”</w:t>
        <w:br/>
        <w:t xml:space="preserve">　　远在大山之中的辽宁省丹东市宽甸满族自治县毛甸子镇宝石村小东沟，以往过年家家户户都大包小裹、大车小马地备足了年货，“乡村大厨”煎炒烹炸出满满一大桌子“满汉全席”。今年却不一样了。</w:t>
        <w:br/>
        <w:t xml:space="preserve">　　“家里前几天刚杀了一口300多斤的年猪，其他的啥也没准备，就怕浪费。”赵金娥是小东沟的种烟大户，家里还养柞蚕，去年光养蚕就挣了6万多元。她说，这几年中央的好政策甜到了农民的心中。</w:t>
        <w:br/>
        <w:t xml:space="preserve">　　“这两年不是提倡‘光盘行动’嘛，咱们得照着做啊！”今年年夜饭，赵金娥就是算着家里人口来做的，“一个人说一道自己喜欢吃的菜，就按照这个备餐，也不会有的菜争着吃，有的菜没人动筷了。俺们农民最知道种地不易，是土里刨金的活儿。从前讲排场讲面儿，是因为太穷。现在谁家都吃穿不愁，剩饭剩菜没人愿意吃，反而更会过日子了！”赵金娥说。</w:t>
        <w:br/>
        <w:t xml:space="preserve">　　春节期间，无论是农村还是城市，越来越多的人加入到“光盘行动”中来。</w:t>
        <w:br/>
        <w:t xml:space="preserve">　　大年三十，家住沈阳的徐长纯的年夜饭准备了龙虾仔等海鲜，“都按照人头来做，人均一只，其他菜品也尽量做到分量适宜、做法精致。”</w:t>
        <w:br/>
        <w:t xml:space="preserve">　　此外，白肉血肠酸菜、小鸡炖蘑菇、猪肉炖粉条、乱炖等过年时的“标配”菜品也没落下。“炖菜当然少不了，但都以‘微缩版’出现。”徐长纯说，“大量剩菜变成了泔水，实在令人痛心。勤俭不是吃苦，而是对有限资源的珍视。”</w:t>
        <w:br/>
        <w:t xml:space="preserve">　　“其实，‘光盘行动’的观念在传统文化中就有体现。从小我们就学‘锄禾日当午’这样的诗句，家中老人也常常教诲不许剩饭剩菜。”徐长纯回忆。</w:t>
        <w:br/>
        <w:t xml:space="preserve">　　中国年讲的是团圆热闹、红红火火，从年根到正月十五，少不了朋友聚餐、同学聚会等。年前，顾客董杪在沈阳市达令湾餐厅举办了一场17人的聚会，并提前同餐厅和厨师进行策划，根据就餐人数和男女比例对菜品进行了细化调整。</w:t>
        <w:br/>
        <w:t xml:space="preserve">　　“宴会先上浓汤，冬天吃些汤暖暖胃特别舒服。然后，青菜、鱼、牛排、盐烤鲈鱼可以分成半份上菜。这样菜品一点不浪费。虽然也是一大桌子菜，但是搭配合理，所有菜都吃光了。”董杪略带得意地说。</w:t>
        <w:br/>
        <w:t xml:space="preserve">　　过年吃得好，不浪费、更环保。无论是在家用餐还是外出就餐，适量点餐、餐餐光盘、剩菜打包，拒绝“舌尖上的浪费”，实现“源头减量”的观念已经深入人心。</w:t>
        <w:br/>
        <w:t xml:space="preserve">　　达令湾餐厅经营者王雪霏说：“美味的背后是健康，健康的背后是新风。新年聚餐的客人不少，以往这种聚餐最为浪费，点了满满一大桌子菜，剩下的也是满满一桌子。”</w:t>
        <w:br/>
        <w:t xml:space="preserve">　　抵制铺张浪费陋习，引领文明、绿色、健康、节俭新风尚，达令湾餐厅由此推出了分餐制的精致菜品，每道菜的分量不大，每道菜品中又能找到荤素搭配的元素，满足了现代人对环境、健康的饮食理念。</w:t>
        <w:br/>
        <w:t xml:space="preserve">　　同样，许多中餐馆和火锅餐厅也都推出了“半份菜”的活动，让餐桌更加丰富，也让顾客“点餐没压力，餐后无残留”。餐厅经营者大都认为，“光盘行动”不能光靠顾客自觉，从前厅到后厨，从采购到烹饪，精细化管理或许是条出路。</w:t>
        <w:br/>
        <w:t xml:space="preserve">　　“没到餐厅前，不知道该吃啥。到了餐厅后，每样都想点。”顾客李先生说，每当看到饭店内张贴的“光盘行动”公益广告，剩菜时不免会有罪恶感，“半份菜挺好，想点啥就点啥，不会再有选择纠结症了。”</w:t>
        <w:br/>
        <w:t xml:space="preserve">　　农村不再讲排场大摆宴席，城里人过年餐饮也更加精致低碳，“光盘行动”提倡的新风尚，让节俭年饭“香喷喷”。</w:t>
        <w:br/>
        <w:t xml:space="preserve">　　“小周”是安徽省铜陵市石城路派出所所辖的4个社区里，街坊四邻对石城路派出所所长周扬最寻常的称呼。</w:t>
        <w:br/>
        <w:t xml:space="preserve">　　由于工作的特殊性，别人在春节举家团圆时，派出所民警却迎来一年中最大的考验，一个礼拜前就进入春节实战状态，所有人取消休假，全部在岗。“所里有不成文的规矩，所长也当民警使，不管是接到110电话报警，还是老百姓打手机求助，我都会第一时间出警。都是为人民服务，还分什么身份？”周扬说。</w:t>
        <w:br/>
        <w:t xml:space="preserve">　　据周扬介绍，春节期间，所里的工作量成倍增加。石城路派出所的主要职责是对辖区内街面和人群密集地进行反扒巡逻。春节是盗窃案件的高发期，尤其在人来人往的城市商业综合体。派出所附近500米就有个商场，一周以来，光在这里周扬就带队处理了10多起扒窃案件。</w:t>
        <w:br/>
        <w:t xml:space="preserve">　　白天在商场反扒，晚上要与所辖社区的民警一起巡逻防范。春节期间，很多家庭出外旅游或回乡探亲，这可是小偷们撬锁入室行窃的最佳时期。因为多是小偷小摸，这些案子的涉案金额都不大，但在周扬和同事们眼里，这事关居民能否有好心情、过好年。</w:t>
        <w:br/>
        <w:t xml:space="preserve">　　为了增强有效办案的力度，打造立体防控的平安城市管理模式，春节前夕，所里建成了一间3D合成作战办公室。由周扬带头，所里的民警们分头奔赴辖区内没有监控的老小区，装上摄像头。“我们布控了213个视频监控点，形成一张网，办公室电脑可以24小时监控。春节是流动性犯罪高发期，有了这个系统，犯罪嫌疑人只要进入辖区，我们就能看得清清楚楚。”周扬说。</w:t>
        <w:br/>
        <w:t xml:space="preserve">　　利用联网视频追踪犯罪，大范围降低了辖区内侵财性案件的发生。几天前，周扬就利用系统抓获一名流窜全国多地作案40多起的小偷，人赃俱获。据不完全统计，石城路派出所辖区的入室盗窃案较之前一年下降了24%。</w:t>
        <w:br/>
        <w:t xml:space="preserve">　　为了增强警员队伍的自我监督和管理，去年所里还建立了全市第一家执法管理中心。每个民警出警时都要佩戴执法记录仪，对执法活动进行全流程的记录和监督，所有影像资料自动上传和储存云平台。周扬作为负责人会适时监控。</w:t>
        <w:br/>
        <w:t xml:space="preserve">　　既要像普通民警一样出警，也要处理行政事务、协调人事组织关系，还要监督民警办案，春节期间事无巨细、24小时连轴转，这对周扬而言已很平常。两年前，为了响应到基层派出所锻炼的号召，周扬从铜陵市公安局法制科来到石城路派出所当所长，今年已是第三年没跟家人一起过年了。说不辛苦是假，不想念妻子女儿也是不可能的，但当一个人员结构偏大、办公设施老化、业务考核曾是全市倒数第二的派出所，去年底名列全市第一时，周扬笑得很欣慰：“让市民欢乐祥和过好年，幸福安康过日子就是我们的目标。”</w:t>
        <w:br/>
        <w:t xml:space="preserve">　　19日晚的平昌冬奥会速度滑冰男子500米决赛上，当第十二组出场的高亭宇以34秒65的成绩结束比赛时，他不仅力压同组的日本名将加藤条治率先冲过终点，更是超过了4年前索契冬奥会该项目银牌得主、荷兰名将斯米肯斯，暂时排在了头名的位置。</w:t>
        <w:br/>
        <w:t xml:space="preserve">　　不过即便如此，当下恐怕也很少有人会相信这位20岁的小将能够在前三名的“宝座”上稳坐，毕竟在剩余6组共12名选手中，不乏索契冬奥会铜牌得主小穆尔德、世锦赛亚军伊勒以及温哥华冬奥会冠军牟太钒等速滑高手。但随着这些名将纷纷出马，他们的成绩却一次次被高亭宇挡在身后。当最后一组出场的芬兰选手保塔拉以落后高亭宇0.03秒的差距排名第四之后，中国代表团冬奥会历史上第一枚男子速滑奖牌就此到来，高亭宇最终收获一枚宝贵的铜牌，挪威选手洛伦岑以34秒41的成绩获得冠军并创造了新的世界纪录。</w:t>
        <w:br/>
        <w:t xml:space="preserve">　　熟悉高亭宇的人，或许对他带来的惊喜并不陌生，近两年来，高亭宇的上升势头明显，2016—2017赛季，他在速滑世界杯哈尔滨站比赛中收获了个人职业生涯的第一枚世界杯奖牌。2017年札幌亚冬会，未满20岁的他又力压诸多高手夺得金牌，而在本赛季世界杯盐湖城站比赛中，他又滑出了34秒34的个人最好成绩。势头迅猛，却是一步一个脚印。</w:t>
        <w:br/>
        <w:t xml:space="preserve">　　本场比赛中，另两名中国选手杨涛和谢嘉轩分别以35秒41和35秒545的成绩排在第二十七位和第三十一位。此前进行的速滑女子团体追逐1/4决赛中，由李丹、韩梅和郝佳晨组成的中国女队以3分0秒01的成绩排在第五位无缘半决赛。</w:t>
        <w:br/>
        <w:t xml:space="preserve">　　在牙买加双人雪车选手摩根·希德温眼里，来到平昌冬奥会，就像进入一部电影中。</w:t>
        <w:br/>
        <w:t xml:space="preserve">　　这部电影名叫《冰上轻驰》，由一个真实的冬奥会故事改编。电影的主角，就是摩根的前辈——参加了1988年卡尔加里冬奥会的牙买加雪车队。</w:t>
        <w:br/>
        <w:t xml:space="preserve">　　“这电影我看了有1000遍，真不敢想象自己能成为这支队伍中的一员。”摩根感叹。</w:t>
        <w:br/>
        <w:t xml:space="preserve">　　同样被这部电影打动的还有摩根的队友，牙买加钢架雪车选手沃森·安东尼。尽管最终排名倒数第二，但他并没有垂头丧气，“能够创造历史，就是巨大的荣誉。”沃森有一句座右铭，“任何高手都曾经是个初学者”，这句话支持着他继续在滑道上追逐梦想。</w:t>
        <w:br/>
        <w:t xml:space="preserve">　　卡尔加里冬奥会似乎是电影的富矿，另一部充满励志精神的电影《飞鹰艾迪》也取材于这届冬奥会的一个真实故事。</w:t>
        <w:br/>
        <w:t xml:space="preserve">　　英国跳台滑雪选手艾迪·爱德华兹天资一般，也没得到国家奥委会足够的支持，但他坚持开着自己的小货车一站站地转战各大赛场，为梦想跋涉。最终，他搭上了卡尔加里冬奥会的末班车，虽然在比赛中成绩垫底，却得到了毫不逊色于冠军的掌声。他和牙买加雪车队一样，在冬奥会的舞台上留下了自己的光彩，留下了奥林匹克精神激励世人的一段传奇。</w:t>
        <w:br/>
        <w:t xml:space="preserve">　　梦想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