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立成 周素明 周铁根 周善红 郑葵阳 项雪龙 赵伟（女） 胡冶 胡明春 柯军 段俊（女） 皇甫立同 侯学元 昝圣达 娄勤俭 费少云 秦光蔚（女） 聂永平 莫元花（女） 夏道虎 钱加艳（女） 钱凯法 徐一平 徐华勤 徐莹 徐郭平 徐镜人 殷勇 翁孟勇 凌屹 高苏娟（女） 高毅进 郭新明 唐金海 唐慧娟（女） 曹鸿鸣 崔桂亮 崔根良 银燕 葛菲（女） 葛道凯 蒋宇霞（女） 蒋卓庆 韩立明（女） 焦新安 鲁培军 鲁曼（女） 谢志成 蓝绍敏 窦希萍（女，满族） 蔡达峰 蔡丽新（女） 蔡昉 熊思东 缪瑞林 潘雪平 戴元湖 戴雅萍（女） 戴源</w:t>
        <w:br/>
        <w:t xml:space="preserve">　　浙江省（94名）</w:t>
        <w:br/>
        <w:t xml:space="preserve">　　丁列明 于跃敏（女） 马卫光 马荣荣 王晨 王辉忠 王滨梅（女） 王巍 元茂荣 车俊 方中华 方剑乔 方敏（女） 尹学群 邓丽（女） 叶诗文（女） 叶新华 吕世明 刘廷 刘建明 刘建超 刘锐（女） 孙军 孙国文 李书福 李占国 李玲蔚（女） 杨金龙 步正合 吴晓东 邱光和 余红艺（女） 邹晓东 汪康 沈岩 沈满洪 沈德法 张天任 张世方 张苏军 张兵 张咏梅（女） 张治芬（女） 张建超 张耕 陈乃科 陈玮（女） 陈宗年 陈保华 陈爱珠（女） 陈爱莲（女） 姒健敏 林天干 林毅 欧其 罗卫红（女） 周忠莲（女） 周慧（女） 郑亚莉（女） 郑坚江 郑杰 郑裕财 胡少先 胡成中 胡季强 胡海峰 柯建华（女） 钟海燕（女，畲族） 俞学文 袁家军 袁晶（女） 贾宇 夏永祥 钱三雄 徐文光 徐立毅 徐宇宁 徐冠巨 翁丽芬（女） 席文 黄政仁 黄美媚（女） 崔巍（女） 章国强 梁黎明（女） 葛明华 葛益平 蒋胜男（女） 温暖 裘东耀 窦树华 蔡继明 滕宝贵 潘美儿（女）</w:t>
        <w:br/>
        <w:t xml:space="preserve">　　安徽省（113名）</w:t>
        <w:br/>
        <w:t xml:space="preserve">　　丁士启 丁宏锁（女） 于丕涛 王传霖 王孝巧（女） 王诚 王建伟 王绍南 王祖伟 王容川 王萌萌（女） 王翠凤（女） 尤权 牛朝诗 方志宏 尹同跃 孔晓宏 孔涛 邓向阳 左俊 卢平 卢凌保 叶露中 包信和 闪亚彬（回族） 吕卉（女） 吕亮功 朱明春 朱读稳 任千里 刘汉如 刘庆峰 刘丽（女） 刘秀云（女） 刘荣玉（女） 刘琴（女，回族） 刘惠 许继伟 孙正东 孙其信 孙学龙 杜延安 杜应流 李小莉（女） 李卫华 李国英 李素萍（女） 李爱青 李祥斌 李锦斌 杨军 杨杰 杨善林 杨善竑（女） 吴友胜 吴永利 吴梅芳（女） 沈素琍（女） 张凡华 张天培 张冬云 张孝成 张来辉 张宏妹（女） 张荣珍（女） 张莉（女） 张箭 陆胜祥 陈先志 陈冰冰 陈林 陈建银（女） 陈静（女） 罗平（女） 罗建国 岳喜环（女） 金葆康 周建军 周福庚 赵玉秀（女） 赵皖平 胡启生 姚顺武 贺懋燮 袁亮 耿学梅（女） 徐恒秋（女） 徐淙祥 徐辉 凌云（女） 高莉（女） 黄春燕（女） 曹仁贤 崔建梅（女） 章昌平 梁金辉 彭寿 董开军 韩再芬（女） 程恩富 程鼎 程寒飞 储小芹（女） 谢广祥 谢国明 雍成瀚 窦晓玉（女） 鲜铁可 潘保春 薛江武（女） 戴启远 檀结庆 魏臻</w:t>
        <w:br/>
        <w:t xml:space="preserve">　　福建省（69名）</w:t>
        <w:br/>
        <w:t xml:space="preserve">　　丁世忠（回族） 于伟国 王光远 王洪祥 王培 王毅 尤猛军 邓力平 卢玉胜 叶双瑜 付贤智 冯鸿昌 兰平勇（畲族） 兰臻（女，畲族） 则悟 庄稼汉 刘远 刘学新 刘献祥 许维泽 严正 李建辉 李钺锋 吴金笔 吴偕林 余红胜 沈跃跃（女） 张广敏 张玉珍（女） 张志军 张沁荣（女） 张林顺 张荣 张璐（女） 陆銮眉（女） 陈国鹰 陈家东 陈紫萱（女） 林文耀 林华忠 林兴禄 林腾蛟 郑奎城 郑家建 赵静（女） 柳红（女） 侯艳梅（女） 洪杰 洪波 徐科（女） 翁国星 郭军（女） 郭晶晶（女） 郭锡文 唐登杰 黄茂兴 黄爱民（女） 黄蕾（女，高山族） 康涛 章联生 粟琼（女，土家族） 舒婷（女） 曾云英（女） 曾静萍（女） 雷金玉（女，畲族） 黎立璋 潘越（女） 薛玉凤（女） 霍敏</w:t>
        <w:br/>
        <w:t xml:space="preserve">　　江西省（81名）</w:t>
        <w:br/>
        <w:t xml:space="preserve">　　于秀明 于金镒 于集华 马叶江（满族） 马志武（回族） 王少玄 王水平 王爱和 支月英（女） 毛伟明 孔发龙 左香云 卢天锡 叶仁荪 田云鹏 史文清（蒙古族） 冯帆（女） 兰念瑛（女，畲族） 宁钢 朱虹 邬成香（女） 刘光萍（女） 刘奇 刘金接 刘建洋 刘德培 许小英（女） 许锐 孙新阳 李江河 李秀香（女） 李洪亮 杨贵平 肖利平 余梅（女） 张小平 张伟（女） 张国新 张金涛 张鸿星 张婧婧（女） 张景辉 张智富 陈康平 陈隆梅（女） 陈赣飞 林印孙 林彬杨 罗小云 罗来昌 罗胜联 周萌 周新民 郑浩 胡可明 胡梅英（女） 胡强 信春鹰（女） 袁政海 栗战书 夏文勇 郭达文 郭安 黄文生 黄俐波（女） 黄菊花（女） 黄路生 梅亦（女） 鹿心社 葛晓燕（女） 董晓健 喻春梅（女） 曾文明 温菲 谢来发 谢建辉 雷燕琴（女，畲族） 蔡细春（女） 熊建明 魏后凯 魏洪义</w:t>
        <w:br/>
        <w:t xml:space="preserve">　　山东省（175名）</w:t>
        <w:br/>
        <w:t xml:space="preserve">　　丁玉华 于安玲（女） 于金明 于晓明 于海田 万连步 马化彬（回族） 马传先（女，回族） 马传凯（回族） 马波（回族） 王一君 王士岭 王文涛 王玉志 王刚 王红星 王忠林 王金书 王学斌 王威东 王钦峰 王秋玲（女） 王修林 王勇 王桂波 王晓洁（女） 王晓菲（女） 王凌（女） 王娟（女） 王雪梅（女） 王银香（女） 王随莲（女） 王雁（女） 王瑞霞（女，回族） 王新杰 王新春 王巍 车轼 牛宝伟 仇冰玉 文冬（回族） 孔凡群 孔怡（女） 卢林 史伟云 仪爱文（女） 印萍（女，满族） 司留启 毕宏生 庄文忠 刘文玲（女） 刘庆民 刘兴云 刘英才（女） 刘学敏（女） 刘学景 刘修文 刘莉莉（女） 刘晓静（女） 刘家义 齐玉祥 齐家滨 江必新 池建美（女） 许传江 许振超 许富华（女） 孙丕恕 孙伟（女） 孙建博 孙继业 苏成云 杜振新 李久存 李长青 李亚新（女） 李希信 李希勇 李玮 李学海 李树朋 李树睦（回族） 李峰 李宽端 李雪芹（女） 李湘平 李登海 李群 李燕（女） 吴立新 吴娟（女） 邱亚夫 余孝忠 邹宁 汪鸿雁（女） 沈志强 宋文新（女） 宋军继 宋远方 张广营（回族） 张卫国 张术平 张甲天 张永明 张永霞（女） 张志勇 张武宗 张金海 张学政 张建伟 张建华 张宪省 张桂玉 张海军 张海波 张通 张梦雪（女） 张淑琴（女） 张惠（女） 张新文 张毅 陈飞 陈勇 陈恩明 陈雪萍（女） 陈辐宽 卓长立（女） 尚瑞芬（女） 金晶（女，回族） 周云杰 周建军 周厚健 周洪江 郑月明 郑淑娜（女） 孟凡利 赵冬苓（女） 赵峰 赵豪志 郝芳 胡桂花（女） 侯军 姜卫东 宫明杰 姚建年 秦玉峰 袁俊洲 耿遵珠 莫照兰（女，壮族） 夏兆纪 徐国权 徐锦庚 殷鲁谦 高明芹（女） 郭金才 郭爱玲（女） 郭锐 梅建华 曹金萍（女） 龚正 崔贵海 崔洪刚 韩立平 韩荣照 韩峰 程林 傅明先 解维俊 满慎刚 窦延丽（女，回族） 蔡玲（女） 谭先国 谭旭光 樊丽明（女） 魏德东</w:t>
        <w:br/>
        <w:t xml:space="preserve">　　河南省（172名）</w:t>
        <w:br/>
        <w:t xml:space="preserve">　　丁福浩 丁巍 万鄂湘 马文芳 马玉璞 马玉霞（女） 马豹子 王天宇 王中立 王东伟 王东京 王刚 王寿平 王杜娟（女） 王保存 王铁 王绣（女） 王银良（回族） 王朝阳 王登喜 王新伟 王馨（女） 牛书成 方运舟 孔昌生 石迎军 石聚彬 卢克平 田克恭 史秉锐 冯琪雅（女） 宁建华（女） 宁雅秋（女，满族） 司富春 邢京龙（回族） 吕妙霞（女） 吕金虎（回族） 朱是西 朱焕然 朱婷（女） 朱献福 乔秋生 乔彬 任正晓 刘文新 刘志华（女） 刘尚进 刘宛康 刘春良 刘香莲（女） 刘勇军 刘振伟 刘谦 羊毅（女，回族） 江寿林 汤玉祥 安伟 安康 许为钢 孙运锋 孙志平 买世蕊（女，回族） 李士强 李文慧 李东艳（女） 李亚萍（女） 李光宇 李伟 李红霞（女） 李连成 李灵（女） 李英杰 李炜 李树建 李留法 李涛 李海燕（女） 李崇 李勤（女） 杨来法 杨雪梅（女） 吴元全 吴远大 吴健 吴浩 何红（女，回族） 汪中山 沙宝琴（女，回族） 宋丰年 宋虎振 宋殿宇 宋静（女） 张延明 张全收 张丽晓（女） 张建慧 张家祥 张清海 张维宁 张雷明 陈国桢 陈润儿 邵长金 武维华 欧阳昌琼 郅慧（女） 尚朝阳 金不换 周弘（女） 周崇臣 周强 庞国明 赵启三 赵国祥 赵昭（女，回族） 赵素萍（女） 赵剡水 赵鸿涛（女） 胡五岳 胡中辉 胡荃 胡道才 郜秀菊（女） 侯清国 俞章法 姜明 姚忠良 秦英林 顾雪飞 党永富 钱铭 徐光 徐衣显 徐济超 徐晓（女） 徐诺金 徐德全 翁杰明 高阿莉（女） 高建军 高新才 郭红旗（回族） 郭建华（女） 郭振华 郭浩 陶光辉 黄久生 黄玉梅（女） 黄艳（女） 龚立群 龚建明 梁兵 葛树芹（女） 蒋毓勤（女） 程芳（女，满族） 舒庆（满族） 游弋 谢伏瞻 谢经荣 路俊霞（女） 詹文龙 裴春亮 廖华歌（女） 阚全程 熊维政 樊会涛 薛景霞（女） 霍好胜 霍金花（女） 霍晓丽（女） 穆为民 魏明</w:t>
        <w:br/>
        <w:t xml:space="preserve">　　湖北省（118名）</w:t>
        <w:br/>
        <w:t xml:space="preserve">　　丁烈云 于清明 万卫星 万勇 马少斌（回族） 马新强 王玉玲（女） 王立 王立山 王远鹤 王岚（女） 王建清 王玲（女） 王莉（女） 王晋 王晓东 王能干 毛宗福 亢德芝（女） 邓秀新 左中一 龙正才 冯丹（女） 边专 吉明东 吕文艳（女） 庄光明 刘发英（女，土家族） 刘自明 刘江东 刘芳震（土家族） 刘启俊 刘超（女） 刘锦秀（女） 闫大鹏 闫子贝 许方盛 孙开林 孙兵 李杰 李国璋 李秉恒 李莉（女） 李培林 李静（女，武汉） 李静（女，襄阳） 李霞（女） 杨玉华（女） 杨芳（女，苗族） 杨祉刚 杨俊（女） 杨琴（女，土家族） 杨德芹（女，土家族） 肖黎春 吴海涛 邱丽新（女，满族） 何大春 何兰田 余少华 沈方勇 沈艳芬（女，土家族） 宋庆礼（土家族） 张凤英（女） 张文喜 张金华 张春贤 张柏青 张家胜 张辉 张锐 张锦岚 陈义龙 陈凤翔 陈华元 陈新武 陈燎原 范秉衡 罗杰 郄英才 周文霞（女） 周汉生 周洪宇 赵锡伟 郝明金 胡五清 胡为义 胡胜云 钮新强 禹诚（女） 姚鹃（女） 秦顺全 袁伟霞（女） 夏恒建 顾想平 徐华铮（女） 徐显明 高友东 郭永红（女） 谈民强 黄坤明 黄望明 黄楚平 龚定荣 崔永辉 矫勇 章锋 阎志 梁庆凯 董卫民 蒋超良 程桔（女） 程梦醒（女） 傅德辉 舒健 赖秀福 窦贤康 蔡学恩 熊永俊</w:t>
        <w:br/>
        <w:t xml:space="preserve">　　湖南省 （118名）</w:t>
        <w:br/>
        <w:t xml:space="preserve">　　丁小兵 王少峰 王岐山 王怀军（女，土家族） 王填 文爱华 石建辉 龙晓华（女，苗族） 龙献文（苗族） 田红旗（女） 圣辉 成新湘（女） 朱立锋 朱登云（女，苗族） 伍新滨（女） 向长江 向伟艺（土家族） 刘小平 刘飞香 刘军 刘志仁 刘妍清（女） 刘事青 刘和生 刘革安 刘莲玉（女） 刘维朝 刘德辉 江天亮（土家族） 许达哲 许仲秋 阳卫国 阳海玲（女） 杜美霜（女） 杜家毫 李小红（女） 李江南 李建安 李建新 杨尚真（侗族） 杨莉（女） 杨懿文 肖又香（女） 吴金水 吴继发 吴端华 邹文辉 邹彬 沈昌健 张灼华 张学武 张晓庆（女） 张涤 张琳（女） 陈文浩 陈向群 陈勇彪 陈晋 苗振林 欧阳赏莲（女） 卓新平（土家族） 金进尧 周文对 周玲慧（女） 周敏（女） 周清和 周德睿 郑建新 单晓明（女） 屈胜（女） 孟庆强 赵应云 胡伟林 胡建文 胡春华 胡春莲（女） 胡美娥（女，苗族） 胡贺波 种衍民 姚劲波 秦玥飞 秦爱玲（女，苗族） 袁友方 袁延文 袁建良 聂鹏举 徐云波 徐远冰 郭小芹（女） 唐永博 唐纯玉（女，瑶族） 唐岳 黄小玲（女） 黄河 曹志强 曹慧泉 龚曙光 庹勤慧（女，土家族） 梁稳根 彭祁（女） 彭际淼（土家族） 董中原 蒋昌忠 蒋建宇 韩永文 傅奎 童路雯（女，土家族） 游劝荣 谢勇 谢资清（女） 鄢福初 雷冬竹（女） 廖仁旺 廖晓军 谭泽勇（苗族） 谭祖安 黎志宏 戴立忠</w:t>
        <w:br/>
        <w:t xml:space="preserve">　　广东省（162名）</w:t>
        <w:br/>
        <w:t xml:space="preserve">　　丁明 马化腾 马兴瑞 王义东 王世琴（女） 王亚东 王光亚 王志民 王学成 王建军 王玲娜（女） 王胜 王涛 王景武 王瑞军 王筱虹（女） 韦庆兰（女，壮族） 方利旭 尹兆林 邓振龙 卢馨（女） 叶牛平 叶梅芬（女） 丘海 白映玉（女） 冯玉宝 冯毅 宁凌 朱列玉 朱伟 庄建 刘小权（女） 刘广河 刘若鹏 刘绍喜 刘毅 米雪梅（女） 安然（女） 许志晖 孙建国 孙媛媛（女） 麦教猛 苏荣欢 李小兰（女） 李小琴（女） 李义虎 李飞 李书玉 李玉妹（女） 李世平 李东生 李兰（女） 李先兰（女） 李杏玲（女） 李丽丽（女） 李希 李秉记 李金东 李金波 李铁 李清泉 李舒强 李静海 杨飞飞 杨华 杨明芳（女，土家族） 杨珍（女） 杨绪松 肖胜方 吴玉莲（女） 吴列进 吴清平 吴惜伟 吴翔（女） 何桂芳（瑶族） 佘丹青 余雪琴（女） 沈禧娜（女） 宋尔卫 张传卫 张红伟 张志良 张丽（女） 张荣顺 张晓 张晓明 陆东福 陈广浩 陈旭斌 陈如桂 陈建华 陈海仪（女） 陈斯喜 陈瑞爱（女） 陈颖宇 范中杰 林少春 林水栖 林贻影 林勇 明生 罗俊 罗振 周海波 郑剑戈 郑晓松 赵建社 柯云峰 段宇飞 饶文霖（女） 施克辉 姜建军 姚奕生 袁玉宇 袁志敏 钱春阳 徐建贤 殷昭举 殷焕明 翁一岚（女） 郭姣（女） 郭锋 黄龙云 黄业斌 黄汉标 黄礼辉 黄达昌 黄建平 黄细花（女） 黄贵松 黄炳章 黄晓渝（女） 黄海桥 曹燕明（女） 龚稼立 阎武 梁桃 梁维东 梁德标 彭唱英（女） 董明珠（女） 程萍（女） 焦兰生 曾小敏（女） 曾庆洪 曾香桂（女） 温国辉 温艳嫦（女） 温湛滨 温锦玲（女） 温鹏程 谢坚 谢舒雯（女） 蔡卫平 蔡仲光 廖贵平 熊晓冬（女） 缪国乐 樊庆峰 黎霞（女） 潘丽梅（女，壮族） 戴运龙</w:t>
        <w:br/>
        <w:t xml:space="preserve">　　广西壮族自治区（89名）</w:t>
        <w:br/>
        <w:t xml:space="preserve">　　马空（苗族） 王华生 王跃飞 韦年洲（壮族） 韦红梅（女，壮族） 韦振益（壮族） 韦朝晖（女，壮族） 韦韬（壮族） 邓大玉（女，苗族） 邓桂芳（女，壮族） 甘楚林 卢献匾（壮族） 冯海燕（女，壮族） 兰燕（女，瑶族） 朱惠英（女） 刘入源 刘宏武 关礼 许燕妮（女） 农卫红（女，壮族） 农融（壮族） 孙大伟 孙燕（女） 牟玉昌 李延强 李克强 李杰云 李康（女，壮族） 吴刚（侗族） 吴炜 吴洁秋（女，壮族） 何良军 邹升廷（仫佬族） 陆弟敏（壮族） 陆爱益（女，壮族） 陈东辉 陈仲南 陈武（壮族） 陈坤（女） 陈建军（壮族） 陈保善（壮族） 林少群（女，壮族） 林文雄（壮族） 林冠（壮族） 易捷 罗金仁（壮族） 罗艳（女） 罗朝阳（壮族） 周异决（壮族） 周红波 周炼（壮族） 郑军里（瑶族） 房灵敏 祝雪兰（女，瑶族） 秦春成 班华忠（壮族） 班忠柏（壮族） 莫小峰（女，壮族） 莫华福 郭以录（壮族） 唐农 唐锦波（壮族） 黄世勇（壮族） 黄花春（女，壮族） 黄利婷（女，京族） 黄炳峰（毛南族） 黄海龙（壮族） 黄海昆 黄超（女，壮族） 梅世文 崔智友 崔瑜（女） 彭石华（苗族） 彭清华 揣小勇 覃建宁（女，壮族） 覃鸿（女，壮族） 曾光安 温枢刚 雷应敏 雷洪（女） 廖玉英（女，壮族） 廖爱莲（女，壮族） 谭斌 翟京宋（壮族） 樊一平（壮族） 潘文道（壮族） 潘桂仙（女，壮族） 潘萍（女，壮族）</w:t>
        <w:br/>
        <w:t xml:space="preserve">　　海南省（25名）</w:t>
        <w:br/>
        <w:t xml:space="preserve">　　王长仁 王书茂 毛超峰 邓小刚 邓泽永（苗族） 吕彩霞（女） 吕薇（女） 朱洪武（黎族） 刘平 刘赐贵 许俊 杨莹（女） 肖捷 吴月（女，黎族） 沈晓明 张业遂 阿东（回族） 陈飘（黎族） 苻彩香（女，黎族） 罗保铭 符小琴（女，黎族） 符宣朝 韩金光 蓝佛安 廖虹宇</w:t>
        <w:br/>
        <w:t xml:space="preserve">　　重庆市（61名）</w:t>
        <w:br/>
        <w:t xml:space="preserve">　　马善祥（回族） 王小万 王卫东 王赋 王毅 石淑兰（女，苗族） 史浩飞 冉慧（女，土家族） 朱华荣 朱明跃（土家族） 华晓丽（女） 向晓波 刘玉亭 刘希娅（女） 刘钟俊 刘桂平 刘家奇 江小涓（女） 许仁安 孙宪忠 杜黎明 李延萍（女） 李绍玉（女，苗族） 李春奎 李秋（女） 李殿勋 杨帆（女） 杨临萍（女） 吴存荣 吴彦（女） 别必亮 何毅亭 沈金强 沈铁梅（女） 张兴海 张轩（女） 张杰 张绍勇 张健 陈金山 陈敏尔 陈雍（满族） 周少政 周勇 郑向东 修长智 贺恒扬 莫恭明 高钰（女） 郭永宏 唐良智 黄玉林 曹清尧 韩德云 释身振 谢德体 蒲彬彬 骞芳莉（女） 谭平川 谭建兰（女，土家族） 潘复生</w:t>
        <w:br/>
        <w:t xml:space="preserve">　　四川省（148名）</w:t>
        <w:br/>
        <w:t xml:space="preserve">　　于会文（满族） 马华（藏族） 王一宏 王凤朝 王东明 王宁 王永兰（女，彝族） 王全兴 王兆（女） 王安兰（女，羌族） 王波 王树江 王晓梅（女） 王瑛（女） 王雁飞 王麒（女） 毛珍芳（女，彝族） 丹珠昂奔（藏族） 尹力 甘华田 石玉东 叶壮 甲登·洛绒向巴（藏族） 冯键 吉克石乌（女，彝族） 吉狄马加（彝族） 尧德中 朱世宏 朱鹤新 乔进双梅（女，彝族） 任晓春 刘汉元 刘廷安 刘旭光 刘守民 刘作明 刘忠 刘超 刘强 江吉村（藏族） 江勇 许州 许唯临 苏嘎尔布（彝族） 杜玉波 杜紫平 李为民 李君 李树林 李海鹰 李家洋 李飚 李曙光 杨先农 杨伟 杨自力 杨兴平 杨克宁（藏族） 杨建德 杨帮武 杨铿 肖友才（藏族） 吴小怡（女） 吴旭（女） 吴洪英（女） 吴桂华（女） 吴群刚 里赞 何平 何学彬（女） 何树平 何敏（女） 余东 余绍容（女，羌族） 余彬（彝族） 邹自景 邹瑾 汪其德 汪洋 张为人 张平 张彤 张国芬（女） 陆文俊 阿来（藏族） 陈文华 陈吉明 陈光志 陈张铭 陈朗（女） 陈琳（女） 陈新有 苟兴龙 范波 范锐平 易家祥 罗良娟（女） 罗佳明 罗朝运 罗强 罗霞（女） 周仲荣 周晓强 郑建英（女） 郑晓幸 宗永祥 降初（藏族） 赵大春 赵思学（女） 赵宪庚 赵勇 赵萍（女） 赵辉 查玉春（女） 侯蓉（女） 姜希猛 贺光玉（女） 贺泓 耿新翠（女） 耿福能 徐延豪 徐玖平 徐萍（女） 高红卫 郭亨孝 唐川平 唐燕（女） 陶勋花（女） 黄小军 黄波 黄毅 曹建明 崔兴国 崔鹏 符宇航（女） 庹庆明 梁益建 彭传新 蒋小松 蒋卫平（白族） 蒋丽英（女） 程并强 曾娜（女） 曾卿 新甲旦真（藏族） 蔡光洁（女） 魏学峰 魏琴（女）</w:t>
        <w:br/>
        <w:t xml:space="preserve">　　贵州省（72名）</w:t>
        <w:br/>
        <w:t xml:space="preserve">　　丁薛祥 王伟 王勇 韦波（布依族） 韦祖英（女，苗族） 文正友（彝族） 左文学 石丽平（女，苗族） 石蓉（女，苗族） 石慧芬（女，仡佬族） 吕惊雷 任贤良 华茜（女，侗族） 向巧（女，苗族） 刘多（女） 刘远坤（苗族） 孙永春 孙志刚 孙登峰 李飞跃（侗族） 李再勇（仡佬族） 李刚 李建（土家族） 杨永英（女，布依族） 杨林（土家族） 杨昌芹（女，苗族） 吴明兰（女，布依族） 吴胜华（布依族） 何光亮（苗族） 何琳（女） 余必丽（女，布依族） 余维祥 宋水仙（女，水族） 宋宝安 张集智 张德芹 陈少波（土家族） 陈少荣 陈训华 陈华（彝族） 陈晏 欧阳武 欧阳黔森 罗应和（苗族） 罗强（苗族） 罗鹏 罗毅（布依族） 周绍军（仡佬族） 郑传玖 孟平红（女，布依族） 查艳（女） 姜涛 宫蒲光 袁昌选（侗族） 袁周 夏红民 晏婉萍（女） 徐元 殷红梅（女） 高卫东 黄东兵 黄定承（苗族） 庹必光 谌贻琴（女，白族） 韩德洋 傅信平 曾丽（女，苗族） 雷艳（女，苗族） 赫捷 廖成臣（侗族） 霍涛 魏树旺</w:t>
        <w:br/>
        <w:t xml:space="preserve">　　云南省（91名）</w:t>
        <w:br/>
        <w:t xml:space="preserve">　　刀晓勤（女，傣族） 卫岗（傣族） 马正山（独龙族） 王长林（女，哈尼族） 王树芬（女，藏族） 王砚蒙（女，傣族） 王耕捷 王喜良 车耶（哈尼族） 邓进秀（瑶族） 玉龙（女，布朗族） 朱有勇 朱兆云（女） 齐建新（藏族） 许虹（女） 许雷 农宁安（壮族） 阮成发 杜小光（白族） 李文辉（傈僳族） 李宁 李孝轩 李秀梅（女，拉祜族） 李秀领 李国伟 李金莲（女，傈僳族） 李树仙（女，彝族） 李梅（女，彝族） 李彪 杨小平 杨军 杨杰 杨洪波（白族） 杨莲英（女，苗族） 杨晓雪（女，白族） 杨健（白族） 杨斌（彝族） 杨照辉 邱江（仡佬族） 余小勤（女，怒族） 张之政（彝族） 张守攻 张秀兰（女，苗族） 张岩松 张莉（女，哈尼族） 张益俊（阿昌族） 张慧（女） 张德华 陆永耀（壮族） 陆俊华 陈卫东 陈文琴（女，彝族） 陈科含（女，回族） 陈豪 武怡 拉玛·兴高（彝族） 范永贞（女，纳西族） 林文勋 罗红江（傣族） 罗阿英（女，基诺族） 罗珺（女，彝族） 罗萍（女，哈尼族） 和段琪（纳西族） 郑艺 宗国英 线晓云（女，德昂族） 赵云柱（彝族） 赵永平 胡阿罗（女，彝族） 胡胜宝（普米族） 段文泉 侯建军 姜建萍（女，傣族） 袁驷 袁海波 高道权 郭大进 郭进（彝族） 郭声琨 陶春（彝族） 曹庆华（哈尼族） 董保同 蒋立虹（女，彝族） 韩梅（女，苗族） 番跃平（景颇族） 甄兰芳（女，回族） 雷光锋 窦正宝 谭德才 戴世宏 魏金龙（佤族）</w:t>
        <w:br/>
        <w:t xml:space="preserve">　　西藏自治区（20名）</w:t>
        <w:br/>
        <w:t xml:space="preserve">　　王拥军 扎西江村（珞巴族） 白玛赤林（藏族） 刘国荣 齐扎拉（藏族） 次仁措旦（女，藏族） 米玛国吉（藏族） 吴英杰 卓嘎（女，藏族） 旺堆（藏族） 果果（藏族） 泽仁永宗（女，藏族） 赵克志 洛桑江村（藏族） 格桑卓嘎（女，藏族） 格桑德吉（女，门巴族） 郭庆平 彭措（藏族） 景汉朝 普布顿珠（藏族）</w:t>
        <w:br/>
        <w:t xml:space="preserve">　　陕西省（68名）</w:t>
        <w:br/>
        <w:t xml:space="preserve">　　丁云祥 上官吉庆 卫华（女） 马玉红（女） 马宝平 王树国 王勇超 王曼利（女） 王超英 方兰（女） 方红卫 方燕（女） 石光银 田浩荣 史贵禄 白鹤祥 宁启水 巩保雄 吕建中 朱静芝（女） 刘小燕（女） 刘生荣 刘志让 刘国中 刘宽忍 孙维（女） 李明远 李春临 李晓东 李智 杨长亚 杨春雷 杨悦 吴普特 何金碧 何菲（女） 沈泉 宋亚平（女） 宋张骏 张文堂 张承祖（回族） 张挺 周卫健（女） 郑光照 赵平 赵明翠（女） 赵季平 赵俊民 赵超 郝世玲（女） 胡和平 胡春霞（女） 昝林森 贺荣（女） 贾平凹 徐立平 徐启方 高岭 郭汶霞（女） 郭晓燕（女） 龚冠宇 崔荣华（女） 梁桂 韩正 雷温芳（女） 褚锦锋 熊群力 薛占海</w:t>
        <w:br/>
        <w:t xml:space="preserve">　　甘肃省（54名）</w:t>
        <w:br/>
        <w:t xml:space="preserve">　　马天龙（东乡族） 马世忠 马百龄（回族） 马利民（回族） 马晖玲（女，回族） 马银萍（女） 王刚 王秀兰（女） 王奋彦 王玺玉 王涛 仁青东珠（藏族） 旦正草（女，藏族） 田成 朱玉 朱纪 刘昆 刘昌林 刘忠军 苏伯民 苏海明 李忠科 杨元忠 杨伟军 杨艳（女，回族） 杨晓渡 杨海蓉（女，裕固族） 杨维俊 吴仰东 宋关昶 张海波 张智军 张锦林 范冬云（女） 范鹏 林铎 尚伦生 郑彩琴（女） 姜成英（女） 袁斌 高步明 高虎城 郭玉芬（女） 郭玫（女） 唐仁健 唐晓明 黄强 康军 梁倩娟（女） 董彩云（女，保安族） 韩显明 富康年 谢生瑞 嘉木样·洛桑久美·图丹却吉尼玛（藏族）</w:t>
        <w:br/>
        <w:t xml:space="preserve">　　青海省（21名）</w:t>
        <w:br/>
        <w:t xml:space="preserve">　　马乙四夫（撒拉族） 马福昌（回族） 王予波 王国生 王建军 扎西多杰（藏族） 孔庆菊（女，藏族） 白加扎西（藏族） 毕生忠 李在元 沙沨（女，回族） 张永利 张光荣 张晓容 阿生青（女，土族） 陈希 孟海（蒙古族） 夏吾卓玛（女，藏族） 韩晓武 程立峰 滕佳材</w:t>
        <w:br/>
        <w:t xml:space="preserve">　　宁夏回族自治区（21名）</w:t>
        <w:br/>
        <w:t xml:space="preserve">　　万新恒 马玉山 马汉成（回族） 马恒燕（女，回族） 马慧娟（女，回族） 王东新 方敏（女，满族） 石泰峰 许宁 许传智 李郁华 李锐（回族） 杨玉经（回族） 吴玉才（回族） 陈竺 陈春平 邵俊杰 金汝彬（回族） 咸辉（女，回族） 喜清江（回族） 潘锋（回族）</w:t>
        <w:br/>
        <w:t xml:space="preserve">　　新疆维吾尔自治区（61名）</w:t>
        <w:br/>
        <w:t xml:space="preserve">　　乃依木·亚森（维吾尔族） 马学军（东乡族） 王刚 王刚 王艳清（女） 木合亚提·加尔木哈买提（哈萨克族） 木沙江·努尔墩（维吾尔族） 木沙·买买提（维吾尔族） 尤良英（女） 牙生·司地克（维吾尔族） 艾力更·依明巴海（维吾尔族） 艾克拜尔·麦提那斯尔（维吾尔族） 叶尔江·朱安汗（哈萨克族） 史大刚 尼牙孜·阿西木（维吾尔族） 朱海仑 刘宝增 刘海星 米克拉依·依布拉音（女，维吾尔族） 孙金龙 孙春旺 如克亚木·麦提赛地（女，维吾尔族）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