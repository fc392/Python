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设过硬支部。坚强有力的党组织成为一面旗帜，带着大家苦干实干巧干，这才有了现在的成绩。</w:t>
        <w:br/>
        <w:t xml:space="preserve">　　作为执政党的基层组织，我们常年组织各种学习。结合林场实际、结合时代发展，常学常新，深刻领会把握住精髓，更好地指导我们干好工作，让党中央的路线方针政策落地生根，守住底线、不碰“高压线”。</w:t>
        <w:br/>
        <w:t xml:space="preserve">　　人民群众最痛恨腐败，腐败是我们党面临的最大威胁。这些年，我们党始终保持反腐败高压态势，“打虎”“拍蝇”驰而不息，持之以恒正风肃纪，加强同群众的血肉联系。向前走得再远也不能忘记走过的路，走到再光辉的未来也不能忘记历史，我们不能忘了为什么出发。</w:t>
        <w:br/>
        <w:t xml:space="preserve">　　作为一名全国人大代表，作为一名有着30年党龄的老党员，我会坚决听党指挥、服从大局，牢固树立“四个意识”，不断自我加压，紧紧围绕党和国家的大政方针政策，及时反映基层党员干部群众普遍关心的热点难点，带着任务当代表，带着责任履职尽责，做一名忠诚、干净、担当的人大代表。</w:t>
        <w:br/>
        <w:t xml:space="preserve">　　（本报记者 潘俊强整理） </w:t>
        <w:br/>
        <w:t xml:space="preserve">　　　　 </w:t>
        <w:br/>
        <w:t xml:space="preserve">　　法治中国铿锵前行</w:t>
        <w:br/>
        <w:t xml:space="preserve">　　十三届全国政协委员、中华全国律师协会副会长 吕红兵</w:t>
        <w:br/>
        <w:t xml:space="preserve">　　回首5年来，我国全面推进依法治国，法治中国铿锵前行，中国法治建设迈出重大步伐。我作为一名法律工作者，既是参与者、共享者，也是见证者。</w:t>
        <w:br/>
        <w:t xml:space="preserve">　　5年来，各项立法活动更加科学、更加民主。比如在上海，政协委员参与地方立法协商、地方性法规规章草案听取政协委员意见逐渐制度化、常态化。上海市政协听取委员意见的地方性法规规章（草案）的数量平均每年达30件次左右，人大与政府对政协委员建议的平均采纳率达到50%。</w:t>
        <w:br/>
        <w:t xml:space="preserve">　　5年来，严格执法得到了贯彻。去年，我曾提交给上海市政府法制办一份课题研究报告，主题是《关于重大行政决策公众参与制度》，这也是我作为上海市人民政府兼职法律顾问受领的一项任务。如今，律师在政府依法行政、加快建设法治政府方面发挥着越来越重要的作用，这有利于依法行政、严格执法落到实处。</w:t>
        <w:br/>
        <w:t xml:space="preserve">　　5年来，促进公正司法的举措亮点很多。从律师中选拔法官检察官，打通了律师当法官、检察官的通路，体现了共建“法治工作队伍”的决心和行动。法院系统在互联网公布裁判文书，以公开促进司法公正，让人民群众获取信息更便利，让公平正义变得可以触摸。</w:t>
        <w:br/>
        <w:t xml:space="preserve">　　5年来，全民守法更进一步。今年初，司法部出台《关于加快推进司法行政体制改革的意见》，将“建设公共法律服务体系、增强人民群众获得感幸福感安全感”作为工作的总抓手。</w:t>
        <w:br/>
        <w:t xml:space="preserve">　　建设完善的法律服务体系、推进覆盖城乡居民的公共法律服务体系建设，正在从“有形”向“有效”逐步发展。“公共法律服务”具有普惠性、公益性、可选择性，能更好地满足人民群众对于公平、正义的需要，律师在其中大有可为。</w:t>
        <w:br/>
        <w:t xml:space="preserve">　　（本报记者 魏哲哲整理） </w:t>
        <w:br/>
        <w:t xml:space="preserve">　　版式设计：蔡华伟 </w:t>
        <w:br/>
        <w:t xml:space="preserve">　　编者按：从完善立法工作到强化人大监督，从加强县乡人大工作巩固基层治理，到改进代表工作密切与群众联系……过去的5年，十二届全国人大及其常委会认真贯彻落实党中央决策部署，围绕党和国家工作全局履职尽责，各项工作取得了历史性成就，为实现党和国家事业新发展作出积极贡献。人大制度具有的强大生命力和显著优越性，正在构筑起全面依法治国的坚固基石，凝聚起民族复兴的制度伟力。</w:t>
        <w:br/>
        <w:t xml:space="preserve">　　　　　　 </w:t>
        <w:br/>
        <w:t xml:space="preserve">　　“我参与了国家立法”</w:t>
        <w:br/>
        <w:t xml:space="preserve">　　十二、十三届全国人大代表、中国社会科学院法学研究所研究员 孙宪忠</w:t>
        <w:br/>
        <w:t xml:space="preserve">　　全国人大代表参与国家立法，这是人大立法工作的重要程序，也是人大代表的重要职责。作为一名全国人大代表，我有幸参与了人大立法工作。</w:t>
        <w:br/>
        <w:t xml:space="preserve">　　2013年3月，我在全国人大会议上参与提交了“修订民法通则为民法总则、整合其他民商事法律为民法典”的议案；2014年3月我又提出该主题的议案，并进行了更为详细的论证，该议案也提出了民法典编纂采取“两步走”的立法方案，即第一步修订民法通则为民法总则，第二步整合其他法律为民法典。</w:t>
        <w:br/>
        <w:t xml:space="preserve">　　2015年3月，全国人大法律委员会作出决议：开始民法总则的编制工作。该决议也明确了民法典编纂分为“两步走”的规划。</w:t>
        <w:br/>
        <w:t xml:space="preserve">　　立法机关开门听建议，这是科学立法、民主立法的重要体现。</w:t>
        <w:br/>
        <w:t xml:space="preserve">　　按照我国宪法的规定，立法是人民代表大会主要职权之一，全国人民代表大会及其常务委员会是国家最高立法机关。十二届全国人大一次会议以来，我国最高立法机关积极贯彻党中央对于立法工作的各项部署，积极主动开展立法工作，在涉及国家组织立法、国家安全立法、经济与社会发展立法、人民权利保障立法各个方面都取得了很大的成就。5年来，人大立法适应了我国经济、政治、文化、社会、生态等各个方面发展的需要，强化了法律制度的政治性、科学性、体系性，提高了立法质量和可操作性，为全面推进依法治国打下坚实的基础。</w:t>
        <w:br/>
        <w:t xml:space="preserve">　　这些成就的取得离不开科学立法、民主立法。一方面，立法机关按照国家治理的科学性要求制订立法规划，比如修订国家安全法、开启民法典编纂工作、制定慈善法、修订刑法以及红十字会法等。另一方面，重视和加强公众对于立法工作的参与，从形成草案时起就利用网络公开征求社会意见。此外，人大还积极开展立法调研，甚至由全国人大常委会委员长、副委员长带队调研，直接听取社会意见。所有这些，都保证了我国的每一部法律均体现党和人民的利益，都经得起历史和实践的检验。</w:t>
        <w:br/>
        <w:t xml:space="preserve">　　（本报记者 魏哲哲整理）</w:t>
        <w:br/>
        <w:t xml:space="preserve">　　　　 </w:t>
        <w:br/>
        <w:t xml:space="preserve">　　“人大监督不是‘花架子’”</w:t>
        <w:br/>
        <w:t xml:space="preserve">　　十二、十三届全国人大代表、云南省昆明市家乐福超市有限公司工会主席 陈科含</w:t>
        <w:br/>
        <w:t xml:space="preserve">　　监督工作是人大工作的重要组成部分。通过参加全国人大组织的执法检查，我发现，人大监督可不是“花架子”，而是实打实的。比如全国人大关注的问题都跟公众利益息息相关，执法检查都是“一竿子插到底”，提问时很多时候都不是“按套路出牌”，而是聚焦具体问题，有时甚至不给对方情面。正是因为有强烈的问题意识和扎实的工作作风，包括执法检查在内的人大监督工作才不会流于形式，而是取得实实在在的成效。</w:t>
        <w:br/>
        <w:t xml:space="preserve">　　比如，在道路安全法执法检查过程中，我们专门去了昆明市禄劝县，结果发现很多农村道路都没有安全防护设施。从道理上说，肯定应该尽快配套建设，可是对于贫困县来说，资金如何筹措？人大监督作用的发挥，既要敢于建言献策，也需要考虑可操作性和实际情况。</w:t>
        <w:br/>
        <w:t xml:space="preserve">　　而且做好人大监督工作要放眼全国，不能只限于一域。当时我们就提出“多渠道加大农村道路基础设施投入，集中整治陡坡、深沟、急弯道、临水临崖等危险路段，增设安全标志和保护设施，加强后续管理养护”等建议，如今在包括禄劝县等在内的许多偏远山区都得到了实施。</w:t>
        <w:br/>
        <w:t xml:space="preserve">　　执法检查并非“花架子”。2016年12月，十二届全国人大常委会第二十五次会议审议了关于检查道路交通安全法实施情况的报告，并结合审议该报告进行专题询问。常委会组成人员就治理城市拥堵、缓解停车难、整治超载超限、加强电动自行车和低速电动车管理等问题进行了专题询问。</w:t>
        <w:br/>
        <w:t xml:space="preserve">　　在会上，部分出席人员提到，电动自行车、老年代步车、残疾人助力车虽然操作简单、价格低廉，但安全性能差，超速行驶、逆向行驶、闯红灯等违规行为比较普遍，加剧交通混乱，社会反映强烈。不久前，国家修订了电动车新国标，新标准全面提升了电动自行车的安全性能，增加了防篡改、防火性能、阻燃性能、充电器保护等技术指标，调整完善了车速限值、整车质量、脚踏骑行能力等技术指标。</w:t>
        <w:br/>
        <w:t xml:space="preserve">　　对于人大代表来说，履行监督责任责无旁贷，相关部门也都非常重视和配合，尽管有时候也会有争论，可都是为了助推问题解决。而与此同时，有了人大的支持，作为人大代表履职也格外有底气。</w:t>
        <w:br/>
        <w:t xml:space="preserve">　　（本报记者 杨文明整理）</w:t>
        <w:br/>
        <w:t xml:space="preserve">　　　　</w:t>
        <w:br/>
        <w:t xml:space="preserve">　　“我的履职热情被激发了”</w:t>
        <w:br/>
        <w:t xml:space="preserve">　　十二、十三届全国人大代表、广博控股集团有限公司董事长 王利平</w:t>
        <w:br/>
        <w:t xml:space="preserve">　　当选全国人大代表5年来，我的履职热情不断得到激发，这得益于全国人大常委会对代表工作的高度重视，以及对代表依法履职的支持和保障。近年来，全国人大常委会不断加强代表工作——从增加列席常委会会议代表的数量，到搭建多种代表联系群众的平台，再到创新手段让代表参与信访接待等，这些举措让我们更加深切地体会到了代表的主体地位。 </w:t>
        <w:br/>
        <w:t xml:space="preserve">　　作为人大代表，我们不仅需要在大会期间积极建言献策，更需要在闭会期间努力加强理论学习，主动深入走访基层，及时掌握群众关注焦点。</w:t>
        <w:br/>
        <w:t xml:space="preserve">　　2013年7月，我跟随全国人大代表团在江苏连云港进行了关于推进城镇化建设的专题调研活动。这次活动让我履职生涯迈上了第一个台阶，它让我收集民情方式从原先的“漫谈式”向有针对性的“问计式”转变。</w:t>
        <w:br/>
        <w:t xml:space="preserve">　　从主题的确定，到实际走访，到素材积累汇总，再到形成报告，全国人大常委会办公厅对调研的各个环节都提出了明确要求。为了实地了解交通一体化项目和保障房建设情况，我们不仅走街串巷，而且还深入乡镇，冒着酷暑实地查看一线的农村综合服务站、居家养老中心、集镇建设等情况，并通过座谈会了解该工作的痛点所在。调研报告形成后，很快就得到了全国人大常委会相关部门的及时回复，这给了我极大的鼓舞。 </w:t>
        <w:br/>
        <w:t xml:space="preserve">　　这5年，给我留下深刻印象的还有全国人大常委会对代表学习培训的高度重视。2014年，我赴北京参加培训学习，这是我履职生涯中迈上的第二个台阶。全国人大常委会办公厅安排的学习课程合理、 内容丰富，有加强人大立法监督的内容，有关于民法总则草案的说明，也有关于脱贫攻坚政策体系和进展情况的介绍。这些都是人民群众关切的问题，对于我们更好地理解全国人大会议议题、更好地依法履职有着重要的指导作用，进一步拓宽了代表知情知政的渠道。</w:t>
        <w:br/>
        <w:t xml:space="preserve">　　通过不间断的参加全国人大常委会组织的专题调研和学习培训活动，我深刻意识到，代表的履职水平是在一天又一天的学习培训中提高、在一次又一次的实地调研中磨练出来的。</w:t>
        <w:br/>
        <w:t xml:space="preserve">　　（本报记者 王比学整理）</w:t>
        <w:br/>
        <w:t xml:space="preserve">　　版式设计：郭 祥</w:t>
        <w:br/>
        <w:t xml:space="preserve">　　从2016年开始，新一轮全国县乡两级人大换届选举陆续展开。湖南衡阳破坏选举案、辽宁拉票贿选案的教训在前，此次换届选举备受各界关注。根据人民群众和社会舆论普遍反映，这一轮县乡人大换届选举“规矩最严，风气最正”，一大批政治素质良好、现实表现突出、履职能力较强、得到群众广泛认同的人选当选为县乡两级人大代表。</w:t>
        <w:br/>
        <w:t xml:space="preserve">　　县乡人大是基层国家权力机关，人大代表由选民直接选举产生，同人民群众的联系更直接、更广泛、更密切，在了解民情、反映民意、集中民智方面具有独特优势。然而一段时间以来，一些地方把县乡人大工作当成安排干部退居二线的“闲差”，有的则在实践中出现了职责错位、重心偏移的工作薄弱问题，以至于有人将这种县乡人大在基层治理中的边缘化形容为“撂荒”。</w:t>
        <w:br/>
        <w:t xml:space="preserve">　　新一轮换届中风气更正、把关更严的背后，是近年县乡人大得到切实加强之下，出现的基层民主新气象。2015年6月，中共中央转发了《中共全国人大常委会党组关于加强县乡人大工作和建设的若干意见》，为新形势下人大工作特别是县乡人大工作指明了方向、提供了遵循。</w:t>
        <w:br/>
        <w:t xml:space="preserve">　　党的十八大以来，以习近平同志为核心的党中央高度重视人大制度和人大工作。两年多来，全国人大及其常委会，地方各级党委、人大，以踏石留印、抓铁有痕的钉钉子精神抓落实，《若干意见》贯彻实施取得明显成效。</w:t>
        <w:br/>
        <w:t xml:space="preserve">　　2015年8月，十二届全国人大常委会第十六次会议审议通过关于修改地方组织法、选举法、代表法的决定，贯彻落实《若干意见》精神，重点对县乡人大组织制度和工作制度、代表选举和代表工作等方面的相关规定集中作出修改。</w:t>
        <w:br/>
        <w:t xml:space="preserve">　　县乡人大工作薄弱一个很大因素是“人”的问题，为此各地按照中央要求和法律规定，以新一轮县乡人大换届选举为契机，在县乡人大组织建设上加大力度、多出实招。过去县乡人大的一把手常常是“兼职”，如今县级人大常委会主任基本实现专职配备。不仅如此，各地普遍增加了县级人大常委会组成人员名额，充实了一大批专业性人才，提高了专职组成人员比例，有的地方常委会组成人员专职比例达到了2/3左右。</w:t>
        <w:br/>
        <w:t xml:space="preserve">　　一个地方的重大事项，通过人大依法讨论决定，决策才能更加科学化、民主化、法治化。为此，一些县乡人大推行了民生实事项目代表票决制，实行群众提议、代表票决、政府办理、人大监督的模式，得到人民群众“点赞”；也有一些地方结合本地实际，细化了重大事项的范围及审议、决定、监督的机制。</w:t>
        <w:br/>
        <w:t xml:space="preserve">　　依法行使监督权，是县乡两级人大最主要的经常性工作，而其中管好政府的“钱袋子”更是有效发挥监督职能的重点。在浙江温岭，那里推行的参与式预算，充分发挥代表主体作用，有序扩大公民参与，深化了部门预算审查监督；广东、湖北等地则推进预算执行联网监督，人大对预算实施情况进行实时监督；四川等地的一些区县建立政府审计监督与人大审查监督相衔接的工作机制，审计查出的问题及整改和处理情况，由政府向同级人大常委会报告，并按规定向社会公开。</w:t>
        <w:br/>
        <w:t xml:space="preserve">　　县乡人大离群众最近，密切联系群众才能发挥人大的主要民主渠道作用。如今，各地普遍设立了“代表之家”“代表联络室”“代表工作站”等代表联络机构，实现了闭会期间代表活动有组织、有制度、有经费；一些地方还探索设立“网上人大代表之家”等网络平台，公开代表信息，线上线下互动，实现了代表联系群众“全天候”。</w:t>
        <w:br/>
        <w:t xml:space="preserve">　　新时代，新征程。全国政协大会在即，协商产生出来的各界全国政协委员肩负人民重托，将齐聚北京共商国是，赶赴又一个春天里的约会。</w:t>
        <w:br/>
        <w:t xml:space="preserve">　　党的十八大以来的5年，社会主义协商民主全面展开。人民政协作为社会主义协商民主的重要渠道和专门协商机构，把协商民主贯穿政治协商、民主监督、参政议政全过程，留下一个个辉煌的镜头，一串串闪光的足迹。</w:t>
        <w:br/>
        <w:t xml:space="preserve">　　有事好商量，众人的事情由众人商量，是人民民主的真谛。新时代是奋斗者的时代，希望新一届政协委员继承并发扬人民政协的优良传统，建睿智之言，献务实之策，用自己扎扎实实的履职，激发民主制度更大的效能，为推动协商民主广泛、多层、制度化发展作出应有贡献，在中华民族伟大复兴征程中写下自己的灿烂一笔。</w:t>
        <w:br/>
        <w:t xml:space="preserve">　　——编 者 </w:t>
        <w:br/>
        <w:t xml:space="preserve">　</w:t>
        <w:br/>
        <w:t xml:space="preserve">　　经验</w:t>
        <w:br/>
        <w:t xml:space="preserve">　</w:t>
        <w:br/>
        <w:t xml:space="preserve">　　带着感情写提案</w:t>
        <w:br/>
        <w:t xml:space="preserve">　　十三届全国政协委员 张海迪</w:t>
        <w:br/>
        <w:t xml:space="preserve">　　转眼间，我担任全国政协委员已经20年了。政协委员是一份沉甸甸的责任，而作为残疾人工作者，我更懂得肩负着8500万残疾人和很多残疾人家庭的期望。</w:t>
        <w:br/>
        <w:t xml:space="preserve">　　记得20年前，我开始担任全国政协委员时还是一个专业作家。会议期间，我写了好几份提案，那些提案写得很长，我甚至写到了天亮，每一份提案都凝聚着我对残疾兄弟姐妹的关切。我想，写提案要带着感情，就像文学创作一样，很多感受都来自生活。我是一名残疾女性，最懂得残疾带来的痛苦、困难和障碍。</w:t>
        <w:br/>
        <w:t xml:space="preserve">　　曾经有人问我，政协委员的提案有用吗？我想说，不仅有用，有很多提案还发挥出重要的作用。九届一次政协会议，我作为第一提案人，向大会提交了《关于在机场、车站、码头实施无障碍设施》的提案，很多委员都在那份提案上郑重地签下名字。今天很多地方都有了无障碍设施，也许人们不知道政协委员为此呼吁过，而作为曾经为此呼吁过的政协委员，看到社会的文明进步感到由衷的欣慰。</w:t>
        <w:br/>
        <w:t xml:space="preserve">　　要更好地参政议政，就要不断研究问题。多年前，我曾经提交过一份《关于允许有能力的残疾人驾驶汽车的提案》，一个人身体部分残疾了，并不意味着失去所有的能力。我相信，越来越多的残疾人一定会实现自己的梦想，包括像健康人一样驾驶汽车。如今，残疾人驾驶汽车已经很普遍了，这也是很多政协委员共同努力的结果。</w:t>
        <w:br/>
        <w:t xml:space="preserve">　　我认为康复是残疾人工作的重中之重，残疾人只有康复了，生活才有希望。我多次在政协会议上提出“建设中国康复大学，加快康复人才培养”的建议，得到了很多政协委员的大力支持，“建设康复大学”已经写进国家“十三五”规划纲要。目前，中国残联正在会同有关部门积极推进康复大学的建设。</w:t>
        <w:br/>
        <w:t xml:space="preserve">　　我的感受是，始终与自己界别的群众心贴心，把他们的疾苦和对生活的期待记在心上，为改善他们的状况多思考、多建言，就能做一名合格的政协委员。</w:t>
        <w:br/>
        <w:t xml:space="preserve">　　建言发声多调研</w:t>
        <w:br/>
        <w:t xml:space="preserve">　　十二届全国政协委员 迟福林</w:t>
        <w:br/>
        <w:t xml:space="preserve">　　担任第十二届全国政协委员这5年，我提交了29份提案、5份口头发言、10份书面发言以及3次在全国政协大会发言，这些无不与全面深化改革直接相关。党的十八大以来，全面深化改革进入攻坚克难的新阶段。作为全国政协委员，作为改革研究学者，我深感自己有责任为全面深化改革多建言、多发声。</w:t>
        <w:br/>
        <w:t xml:space="preserve">　　人民政协是围绕党和国家大政方针和社会生活中的重大问题进行民主协商的重要平台。作为一名政协委员，要不断提出有价值的提案和建议，就需要在深入调查研究的基础上建言献策。这5年，我提交的3份建议，都被选为全国政协大会发言。有人问我，为什么5年中，你能做3次大会发言？我的体会是把握全局、抓准问题。</w:t>
        <w:br/>
        <w:t xml:space="preserve">　　围绕大局建言献策是委员的重要职责。记得我第一次受邀参加双周协商座谈会，会议主题是“更好发挥社会组织在社会治理中的作用”。为了用好这“台上5分钟”，我认真地做准备工作，参加专门调研、翻找资料、确定发言角度、补充发言材料。会议由全国政协主席俞正声主持，委员们谈观点、摆事实、找症结，言之有物、有感而发，谈的问题都很实、很深，触及了社会组织发展中的实质性问题。俞主席不时与发言人交流互动，打破了一般座谈会照本宣科的模式。</w:t>
        <w:br/>
        <w:t xml:space="preserve">　　履行好一名政协委员职责，还要善于和媒体沟通互动，通过媒体扩大政协的社会影响力。对自己来说，需要通过媒体发声，汇聚改革正能量，凝聚改革的社会共识。不论会上会下，无论多晚多忙，每当记者有采访邀约，我都尽量满足要求。这5年，通过人民日报、新华社、中央电视台等媒体的报道，我的一些提案和建议产生较为广泛的社会影响。</w:t>
        <w:br/>
        <w:t xml:space="preserve">　</w:t>
        <w:br/>
        <w:t xml:space="preserve">　　憧憬</w:t>
        <w:br/>
        <w:t xml:space="preserve">　</w:t>
        <w:br/>
        <w:t xml:space="preserve">　　委员履职靠“三心”</w:t>
        <w:br/>
        <w:t xml:space="preserve">　　十三届全国政协委员 周鸿祎</w:t>
        <w:br/>
        <w:t xml:space="preserve">　　作为一名企业家，能够成为全国政协委员，是我的荣誉，也让我感受到一份沉甸甸的责任。参加这次政协大会，是对我的第一次大考，我希望能够交出一张满意的答卷。</w:t>
        <w:br/>
        <w:t xml:space="preserve">　　我的理解，要做好政协委员，必须了解人民群众需求，反映社情民意。企业家本身就是为用户服务的，多了政协委员这份责任，就应该服务更多人。我老说自己是个产品经理，因为我要服务我的用户。作为一名政协委员，我觉得也需要发扬产品经理的精神，做到“三心”。</w:t>
        <w:br/>
        <w:t xml:space="preserve">　　处处留心。产品经理留心，是为用户提供超出体验的产品和服务。作为政协委员，要留心感受人民群众之感受，了解群众所思所想。而且，政协委员的工作，不应该只是在大会期间，在日常工作、生活中也应处处留心，时刻秉持一颗为人民服务、解决人民群众需求的心。</w:t>
        <w:br/>
        <w:t xml:space="preserve">　　时时用心。作为肩负重任的政协委员，心中要有“大我”，把人民群众关心的问题当作自己的问题处理，把人民群众的需求当作自己的需求去解决。这才是一名合格的政协委员。</w:t>
        <w:br/>
        <w:t xml:space="preserve">　　将心比心。心理学上有个词，叫“同理心”，也就是我们俗称的“将心比心”。从对方角度出发考虑问题，对很多人来说不是能力问题，而是心态问题。政协委员要多站在人民群众的角度去思考问题，然后深入调查研究，找到事实和数据，建言献策，帮助解决问题。</w:t>
        <w:br/>
        <w:t xml:space="preserve">　　新时代，新使命。对于来自专业领域、特殊行业的政协委员，更要立足专业，踏踏实实为人民群众谋福祉。互联网已经进入大安全时代，网络攻击开始从线上蔓延到线下，网络安全问题关系到国计民生。作为一名网络安全专业领域的从业者，我会借助自己的专业知识，以总体国家安全观为指导，关注网络世界与现实世界相互交融、相互影响给人民群众带来的安全问题和应对策略，为国家在网络安全方面的方针政策积极献言献策。</w:t>
        <w:br/>
        <w:t xml:space="preserve">　　呼吁文艺攀“高峰”</w:t>
        <w:br/>
        <w:t xml:space="preserve">　　十三届全国政协委员 阎晶明</w:t>
        <w:br/>
        <w:t xml:space="preserve">　　全国政协十三届一次会议召开在即。新时代新气象，能在这样的时刻成为一名全国政协委员，有机会参加盛会履职发挥作用，这是莫大的荣誉，更是在新角色中承担起的新使命。</w:t>
        <w:br/>
        <w:t xml:space="preserve">　　党的十八大以来，文艺界呈现出风清气正、努力创造精品的良好氛围。文学艺术事业正处在一个难得的发展机遇期。文学艺术创作在总体活跃的同时，多出精品多出人才的要求更加迫切。大家共同的感受是，现在文学艺术作品十分繁盛，可供社会公众选择的作品越来越丰富，但多样化的同时，普遍感到精品力作仍然不足，展现时代风貌、体现时代精神、表现当代中国波澜壮阔发展进程的扛鼎之作，数量上还不能满足社会需求，质量上还有更大提升空间。习近平总书记指出的“有数量缺质量，有‘高原’缺‘高峰’”的问题总体上还没有破解。</w:t>
        <w:br/>
        <w:t xml:space="preserve">　　近年来，我无论是参加文学艺术界的专业活动时听到的专业评价，还是从平常的调研和了解中获得的信息，发现大家对文学艺术从“高原”向“高峰”迈进的要求非常强烈。破解这样的难题并非一朝一夕，文艺发展也有自身规律。我们正处在全新的历史方位，在改革开放的全新背景下进行具有重要历史意义的创作，理应拥有更多与时代相适应相匹配的文艺精品，满足当代读者受众的精神需求，为后人留下认识当今时代的高峰之作。</w:t>
        <w:br/>
        <w:t xml:space="preserve">　　以一名文化艺术界委员参与政协工作，我希望把自己创作研究中的思考、作协工作中的感受，以及不断获得的与文学艺术相关的社情民意表达出来，以负责任的态度，以主动作为的姿态，努力提出严肃、科学、可行的意见建议，为繁荣发展文学艺术事业，履行政协委员的职责使命，尽自己最大的努力。</w:t>
        <w:br/>
        <w:t xml:space="preserve">　　版式设计：郭 祥 </w:t>
        <w:br/>
        <w:t xml:space="preserve">　　编者按：两会是观察中国民主政治的一扇窗口，因为两会不仅是代表委员履职的舞台，更是广大人民群众参与国家治理的平台。</w:t>
        <w:br/>
        <w:t xml:space="preserve">　　“人民对美好生活的向往，就是我们的奋斗目标。”人民群众最关心什么话题，有什么话想带给两会？我们聚焦人民网两会调查，选编了部分读者来信和网友留言，敬请关注。</w:t>
        <w:br/>
        <w:t xml:space="preserve">　　　 </w:t>
        <w:br/>
        <w:t xml:space="preserve">　　版式设计：蔡华伟 </w:t>
        <w:br/>
        <w:t xml:space="preserve">　　群众关注“十大热词”</w:t>
        <w:br/>
        <w:t xml:space="preserve">　　反腐败斗争、社会保障、教育改革、医疗改革、脱贫攻坚、住房制度、改革开放、环境保护、乡村振兴、依法治国……从2月8日开始，人民网推出两会调查，看看哪些话题最受网民关注。</w:t>
        <w:br/>
        <w:t xml:space="preserve">　　本次调查紧紧围绕新时代我国社会主要矛盾的转化，充分体现反腐、就业收入、住房制度等热点的新变化。同时，新增改革开放、乡村振兴、 文化自信、大国外交等选项，涵盖新时代的重大议题。本次调查得到广大网民的热烈响应，截至2月27日15时，参与网民达4212368人次。</w:t>
        <w:br/>
        <w:t xml:space="preserve">　　今年，反腐败斗争、社会保障稳居前两位，教育改革位居第三。医疗改革、脱贫攻坚分列第四第五。新增关注点中，改革开放、乡村振兴最受关注。</w:t>
        <w:br/>
        <w:t xml:space="preserve">　　“反腐”蝉联热词榜榜首</w:t>
        <w:br/>
        <w:t xml:space="preserve">　　在过去16年的两会调查中，“反腐”议题7次成最受网民关注的热点，今年再度蝉联热词榜榜首。</w:t>
        <w:br/>
        <w:t xml:space="preserve">　　2017年中央持续保持反腐高压态势，“打虎”“拍蝇”“猎狐”成绩显著。在过去一年的诸多反腐大事件中，深化国家监察体制改革试点工作最受网民关注，其次是“百名红通人员”超半数归案。</w:t>
        <w:br/>
        <w:t xml:space="preserve">　　另外，在人民网全国16个省市的两会调查街采中，“基层反腐”成为各地网民较为关注的话题，不少网民反映基层腐败更关系到民生问题。调查数据显示，33%的网民表示“选人用人腐败”问题明显好转，近六成网民认为“严格抽查核实领导干部个人报告事项”以及“加大对违纪违法案件查处、曝光力度”能够有效预防腐败现象的发生。</w:t>
        <w:br/>
        <w:t xml:space="preserve">　　四成网民关注孤寡老人保障</w:t>
        <w:br/>
        <w:t xml:space="preserve">　　一直以来，“社会保障”都是两会调查期间备受关注的议题。习近平总书记在党的十九大报告中指出，保障和改善民生要“在幼有所育、学有所教、劳有所得、病有所医、老有所养、住有所居、弱有所扶上不断取得新进展”，为社会保障制度改革定调。</w:t>
        <w:br/>
        <w:t xml:space="preserve">　　对于社保制度改革，“养老金全国统筹”成为网民最关注的焦点，“继续提高基本养老保险水平”的呼声紧随其后。同时，本次调查显示，逾四成网民认为孤寡老人最缺保障。</w:t>
        <w:br/>
        <w:t xml:space="preserve">　　网民表示，当前我国养老服务业发展中主要存在的问题是“养老服务设施供不应求”和“养老服务机构费用过高、质量偏低”。此外，如何提高“对失能失智高龄老人的优先保障和专业护理”也是当下亟待解决的难题。</w:t>
        <w:br/>
        <w:t xml:space="preserve">　　教育改革再受网民瞩目</w:t>
        <w:br/>
        <w:t xml:space="preserve">　　连续两年，反腐、社会保障、医疗改革居热词榜前三。今年，我国教育改革一直向纵深推进，各省市高考改革陆续落地，“教育改革”话题时隔13年，再度挤进前三。</w:t>
        <w:br/>
        <w:t xml:space="preserve">　　党的十九大报告中提出“努力让每个孩子都能享有公平而有质量的教育”，为我国教育改革明确了新时代的新目标。投票结果显示，过半数网民认为，过去一年城乡、区域之间教育资源差距在缩小。</w:t>
        <w:br/>
        <w:t xml:space="preserve">　　2017年末，云南“冰花男孩”牵动亿万国人的心。如何完善和提高农村尤其是偏远地区的教育成为人们关注的重点。网民普遍认为“加强农村地区教师队伍建设”以及“优化农村尤其是偏远地区的学校布局”是当下农村义务教育应大力推进的举措。近年来，我国实施乡村教师支持计划，实现连片特困地区乡村教师生活补助全覆盖，乡村教师“下得去、留得住、教得好”的局面正在形成。</w:t>
        <w:br/>
        <w:t xml:space="preserve">　　对于最受人们关注的高考改革，调查结果显示，近三成网民认为“高考招生地区差异”是高招最需推进解决的问题，24%的网民表示希望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