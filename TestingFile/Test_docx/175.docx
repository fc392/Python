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容易表情僵硬，时间越快越自然。</w:t>
        <w:br/>
        <w:t xml:space="preserve">　　平时遇到一些喜欢摄影的朋友，会问问对方最近在拍些什么。得到的回答常常是：哎呀，现在太忙了，都没时间拍照片。</w:t>
        <w:br/>
        <w:t xml:space="preserve">　　</w:t>
        <w:br/>
        <w:t xml:space="preserve">　　其实，在我看来，不是带着长枪短炮才能摄影，更不是安排好的生活才是生活。</w:t>
        <w:br/>
        <w:t xml:space="preserve">　　有些人喜欢羡慕别人，总是过着一种生活，却又幻想着另一种生活，然后错过了现在的生活。对于喜欢摄影的人来说，最大的优势恰恰是自己的生活。羡慕别人，不如审视自我。</w:t>
        <w:br/>
        <w:t xml:space="preserve">　　就我自己来说，以前在媒体当记者，当震惊世界的大事发生时，作为摄影记者能够恰好在那个时间和空间相交的点上，无疑是幸运的。现在那些离我已经很远了，但并不影响我继续享受摄影带来的快乐。我现在的工作虽然与摄影相关，但没有多少整块的时间专门用来摄影。眼下能做的就是尽量把“三点一线”利用起来：在家，拍家人；路上，拍路人；工作中，拍摄影人。都是不需要东奔西走就可以进行的项目。</w:t>
        <w:br/>
        <w:t xml:space="preserve">　　很多人会给家人拍照，但仅限于外出游玩，以景点为背景，竖起剪刀手，齐声喊：茄子！这只能说是家庭摄影最初级的阶段。我也曾经像每个家长一样，孩子的成长过程留下一点影像记录。不过出于职业习惯，让我更注意随时随地记录生活中一些自然的状态。</w:t>
        <w:br/>
        <w:t xml:space="preserve">　　开始，并没有打算与别人分享。后来我意识到，每一个家庭都是社会的细胞，必然带有时代的烙印，各个家庭的历史集合起来其实就是一个国家的相册。后来，我把平时捡拾的一些生活中的碎片，重新拼贴在一起，完成了一部短片——《吾家有女》，传到优酷上，获得了40多万的点击量；后来又在第二十四届全国摄影艺术展览（国展）评选中获得了多媒体类的金奖。《爱我别走》是我做的另一部短片，讲述的是我家狗狗的故事。说的是狗，实际上更是表现人的情感：生命无常，生活中的许多美好并不会因为你的挽留而驻足。</w:t>
        <w:br/>
        <w:t xml:space="preserve">　　有人说，保存葡萄的最好方法是把葡萄酿成酒；保留日子的最好方法是把日子过成诗。我想说，保留日子的最好方法是把日子拍成影像。不要因为生活过于平淡，就认为没有记录的价值。没有人因水的平淡而厌倦饮水。发生在我们周边的生活琐事一旦被摄入镜头，通过选择和放大，便有可能散发出动人的魅力。平时不经意的记录，不知道什么时候会成为自己或者别人最珍贵的回忆。哪怕记忆模糊了，但是影像还在。</w:t>
        <w:br/>
        <w:t xml:space="preserve">　　发生在我们周边的生活琐事一旦被摄入镜头，通过选择和放大，便有可能散发出动人的魅力。</w:t>
        <w:br/>
        <w:t xml:space="preserve">　　武汉东湖梅花节开幕</w:t>
        <w:br/>
        <w:t xml:space="preserve">　　本报武汉2月16日电  （记者田豆豆）近日，“大美东湖·梅开万福”武汉东湖梅花节在东湖梅园开幕。东湖梅园是中国梅花研究中心所在地，建有全世界最大的梅花资源圃，培育种植珍贵梅树品种320余个，种植梅花2万多株。园中还有20余株树龄达300年以上古梅，其中最古老的一株古梅树龄达800余年，是名副其实的“梅祖宗”。今年梅花花期相比往年推迟了10天左右，恰好农历正月初一到正月十五梅花进入盛花期。</w:t>
        <w:br/>
        <w:t xml:space="preserve">　　</w:t>
        <w:br/>
        <w:t xml:space="preserve">　　大召文化庙会将开幕</w:t>
        <w:br/>
        <w:t xml:space="preserve">　　本报呼和浩特2月16日电  （记者张枨）日前，记者从内蒙古自治区呼和浩特市玉泉区召开的新闻发布会上获悉：呼和浩特市第十一届大召文化庙会将于2月21日（正月初六）开幕，至3月2日（正月十五）结束，为期10天。</w:t>
        <w:br/>
        <w:t xml:space="preserve">　　本届庙会包括非遗项目传承人进庙会，各专业文艺团体的高水准专场演出，百姓大舞台，社火表演等63项内容。</w:t>
        <w:br/>
        <w:t xml:space="preserve">　　近日，玉泉区还举行了蒙古族传统祭火仪式。祭火是蒙古族最古老的祭祀活动之一，是祈求国泰民安、万物吉祥的庄重活动，有着严格的仪式和过程，分为敬献高香和祭祀成吉思汗两部分。</w:t>
        <w:br/>
        <w:t xml:space="preserve">　　</w:t>
        <w:br/>
        <w:t xml:space="preserve">　　本版制图：沈亦伶  蔡华伟</w:t>
        <w:br/>
        <w:t xml:space="preserve">　　58岁的董泽刚在客运列车的三尺灶台上工作了38年。窗外的风景、工作中的辛苦与快乐，他记忆犹新。但更让他难忘而感慨的，是借助餐车的窗口所看到的生活的发展和变迁。</w:t>
        <w:br/>
        <w:t xml:space="preserve">　　1980年，董泽刚来到济南客运段，在厨师培训基地学习一年，被安排在济宁至三棵树的列车上当炊事员。那时候旅客吃饭得先去买票；餐车上的菜大多是木须肉、青椒肉丝，红烧肉盖浇饭备受欢迎；菜装在铝制饭盒里，列车员推着小车到车厢售卖，等旅客吃完了，列车员又会推着小车来收空饭盒。而他最关心的是上车前准备的“半扇猪”这一趟够不够。“做饭需要不停地洗涮，东北气温低，冬天手上经常皲裂出一道道口子，一沾水钻心地疼。”</w:t>
        <w:br/>
        <w:t xml:space="preserve">　　当时“春运”的概念还没有进入铁路，但每逢春节前后总是铁路客运高峰期，列车上黑压压全是人，旅客携带的行李也非常多。</w:t>
        <w:br/>
        <w:t xml:space="preserve">　　上世纪90年代，伴随着南下经商的人潮，董泽刚又成了济南至深圳K1281次列车上的餐车厨师。董泽刚记得，“那时供应的大米饭，量很大，每天要煮30多锅，大约送800份盒饭。那时的菜品单一，我们做什么，旅客吃什么，经常供不应求。餐车卖的盒饭也改为一次性塑料饭盒。”</w:t>
        <w:br/>
        <w:t xml:space="preserve">　　在现在看来有怀旧色彩的绿皮火车上，董泽刚没少吃苦。“冬天胸前一团火，四周全是风。夏天如同蒸一次桑拿，浑身湿漉漉，身上长满了痱子。”那时，餐车的炉灶烧煤，炊事员不但要做饭做菜，还要给炉灶添煤。在不足3平方米的狭长厨房，董泽刚一个人洗切炒“一条龙”，每天三顿饭让他闲不下来。刚开始由于列车在运行中晃动不稳，切菜经常切到手，时间长了，沉甸甸的菜刀在他手里游刃有余，一个个土豆变成了匀称的细丝。颠勺更是拿手绝活，食材在炒勺里上下翻飞，在空中划出优美的抛物线。</w:t>
        <w:br/>
        <w:t xml:space="preserve">　　到了2000年，餐车条件有了很大改善，配备了电磁炉灶台、蒸箱和冰柜，煤烟灶换成了液化气灶。餐座翻新，旅客就餐环境改善了，还推出特色菜、夜宵，盒饭改成了菜饭分离的四格饭盒。</w:t>
        <w:br/>
        <w:t xml:space="preserve">　　“那时一些经济条件宽裕的旅客开始走进餐车，拿着菜谱点上几个小炒，车上吃盒饭的越来越少了。”董泽刚回忆说。上海人喜欢甜，他就做红烧肉，浓油赤酱；湖南人喜欢辣，他就做剁椒鱼头，辣味十足；深圳人喜欢清淡，他就调制清爽可口的凉拌菜。他的自创菜品糖醋瓦块鱼、葱油娃娃菜等受到旅客青睐。“现在的旅客更看重方便快捷，讲究荤素搭配，营养健康，至于价格，不是很讲究，适中就行。”</w:t>
        <w:br/>
        <w:t xml:space="preserve">　　这两年，变化更大了。去年7月后，乘坐G、D字头动车组列车的旅客，可以通过12306网站、手机APP等方式预订所乘列车餐食，也可预订沿途供餐站社会品牌餐食。</w:t>
        <w:br/>
        <w:t xml:space="preserve">　　今年春运，铁路部门升级互联网订餐服务，订餐截止下单和取消时间由开车前两小时压缩至开车前1小时，旅客还可以预订当地特色的小吃、特产。</w:t>
        <w:br/>
        <w:t xml:space="preserve">　　董泽刚说，春运运送的旅客量大了，“春运的味道”也大不一样了，旅途变得更加温暖舒适。</w:t>
        <w:br/>
        <w:t xml:space="preserve">　　第一缕春风是从哪里吹来的？</w:t>
        <w:br/>
        <w:t xml:space="preserve">　　秧歌。</w:t>
        <w:br/>
        <w:t xml:space="preserve">　　第一声春雷是从哪里响起的？</w:t>
        <w:br/>
        <w:t xml:space="preserve">　　秧歌。</w:t>
        <w:br/>
        <w:t xml:space="preserve">　　秧歌是窝蜷过沉闷的冬天后，第一次舒展腰身；秧歌是喑哑过漫长的冬天后，第一声放声吼喊。舒展腰身的汉子婆娘还嫌自己的腰身太低太矮，一意想把冲天的志向舒展到九霄云端去，于是手里就有了一绫比阳光还要鲜艳的红绸子。放声吼喊的汉子婆娘还嫌自己的嗓音太低太弱，于是胯上就挂了一个能敲出雷声的西瓜鼓。腿一踢，脚一甩，红绸子旋舞开来，乘风飘扬，像是翩翩欲上高天仙界。臂一扬，手一挥，西瓜鼓响开来，隆隆轰鸣，像是雷神在唤醒贪睡的山水。</w:t>
        <w:br/>
        <w:t xml:space="preserve">　　秧歌是歌，开春第一歌！</w:t>
        <w:br/>
        <w:t xml:space="preserve">　　秧歌是舞，开春第一舞！</w:t>
        <w:br/>
        <w:t xml:space="preserve">　　开春？对，不是迎春，不是贺春，就是开春，名副其实的开春！开春的那个开，不是开门的开，开门太小气；不是开垦的开，开垦太普通。开春的那个开，应该是开辟的开，开辟新天地；应该是开创的开，开创新日月；应该是开拓的开，开拓新时代。这秧歌一扭，歌声飞，舞蹈旋，开春了！</w:t>
        <w:br/>
        <w:t xml:space="preserve">　　紧随春光而至的是欢呼雀跃蜂拥而至的“开”：开朗了，天地间的迷雾岚烟散去，豁然辽远开阔，一望无际；开心了，手不再凉，脚不再冻，头上的那两片耳朵不用再捂在棉帽里，堵塞得听不见溪水潺潺，鸟鸣啾啾；开头了，一年之计在于春，一个崭新的岁月铺开了白纸，可以描绘最新最美的图画，可以书写最新最美的文章，绘好第一笔，写好第一句，有了良好的开端，才会有良好的未来；开赛了，人勤春早，你追我赶，要早一分一秒把希望的种子播进肥沃的土壤，而且万物都在竞相萌芽，竞相生长，昨晚还是草色遥看近却无，今晨已经万条垂下绿丝绦。天下是个大赛场，城乡都是大赛区，田野里在赛跑，草原上在赛马，都市里在赛车，海洋中在赛艇……赛，比赛，竞赛，无处不在开赛，无处不在开春！生机蓬勃，蓬勃向上的春天，在秧歌的歌舞中回归大地，处处都在写新作，谱新歌，绘新图。</w:t>
        <w:br/>
        <w:t xml:space="preserve">　　是啊，扭起秧歌来开春，春意迸发，春意磅礴，春意繁盛人间！</w:t>
        <w:br/>
        <w:t xml:space="preserve">　　因而，秧歌的歌，不能在歌楼上唱，歌楼太小，盛不下那激扬苍穹的声响；秧歌的舞，不能在舞台上跳，舞台太窄，载不起那波澜壮阔的奋跃。秧歌的舞台宽阔无垠，是乡村的打麦场，是都市的大广场。大年的腿脚还在严寒的风雪里艰难跋涉，德高望重的老奶奶，已把老花镜架在鼻梁上一针一线地缝制万民伞了。黄色的绸布缝做伞冠，象征皇天后土；红色的流苏垂挂伞沿，象征光芒照耀。伞边也不空白，各家各户长老的名字都要刺绣在上头。这家忙着绣伞盖，那家忙着预置鼓。西瓜鼓放在火炉边上缓缓烘热，让牛皮绷得展展的，鼓槌轻轻一敲就能发出震耳的轰鸣声。尘封的红绸布旧了，扯来光鲜泛亮的新绸缎，放下来是红红一堆火，撒开去是烈烈无数焰。还有更忙的，做高跷，扎竹马，糊旱船，裱龙灯……一切的一切都在往前赶，赶光阴，赶年节，赶在除夕到来之前必须万事俱备，万无一失，万人称心。</w:t>
        <w:br/>
        <w:t xml:space="preserve">　　似乎还是那么遥远的大年，眨眼间就耸立在面前。穿戴一新的人们吃过年饺，喜眉笑眼地走出家门，涌向打麦场，涌向大广场，簇拥着秧歌登场亮相。满天晴亮却有惊雷响起，不是雷声，是鼓声，鼓乐声里秧歌队曼舞着来了。</w:t>
        <w:br/>
        <w:t xml:space="preserve">　　不是琼楼玉宇，却有仙人下凡，手中红绸一扬，恰似高天霞光落尘寰。脚步轻盈，双脚踩十字，不仅脚踏实地，还要十全十美。排列成行的舞队，蹦跳着前行，变化着花样，样样寄托着人们的厚望。忽而，前后交叉走阴阳，走出黑白太极图，走向和谐的美景。忽而，前行后随卷浪花，卷出疾风，卷出浪涛，还要乘风破浪挂云帆。忽而，首尾重叠布成阵，阵营密实，众志成城，犹如铜墙铁壁。忽而，舞步细密，钻进钻出，像是枝繁叶茂，乱花迷眼；像是五谷丰登，欢欢喜喜收获，收获了再欢欢喜喜播种……</w:t>
        <w:br/>
        <w:t xml:space="preserve">　　当然，这秧歌，或紧或松，或收或扬，都离不开伞头引领。伞头是指挥，却不是趾高气扬地挥手甩臂，同样也在舞蹈，而且舞得最灿亮，最夺目。无论舞步是快是慢，是高是低，手中都擎着那把万民伞。因而，这指挥不称指挥，只称伞头。伞头和指挥似乎作用相近，意思却迥然不同。伞头高举的是万民伞，万民伞是为平民百姓遮风挡雨的伞，是为平民百姓遮热挡寒的伞。秧歌队跟着伞头走，就是跟着自己的夙愿而奔走；秧歌队跟着伞头舞，就是为着自己的幸福而起舞。</w:t>
        <w:br/>
        <w:t xml:space="preserve">　　秧歌队走着舞着，走出大场，走进家户，无论院大院小，逢门必进，每家每户都要留下激越的鼓乐，留下合欢的舞蹈。每家每户笑着把秧歌队迎进来，送出去，比笑容还灿烂的是剥开皮的核桃，洗干净的红枣，还有周身金黄的梨子和染着红霞的苹果。那都是欢迎秧歌队的，招待秧歌队的。</w:t>
        <w:br/>
        <w:t xml:space="preserve">　　秧歌进院干什么？</w:t>
        <w:br/>
        <w:t xml:space="preserve">　　禳灾，赐福。</w:t>
        <w:br/>
        <w:t xml:space="preserve">　　原来，早先的早先，这秧歌并不称作秧歌，而是叫作禳歌。禳，是祭祀，是祭祀天地君亲师，是祈祷消除灾殃，是祈求祛除邪恶。先祖渴望国泰民安，渴望五谷丰登，渴望六畜兴旺，渴望安居乐业，但是，倘要灾殃降临，疾病缠身，一切都会化为乌有。先祖祈盼把渴望变成现实，把命运寄托在天地君亲师那里，禳歌就是虔诚的祭祀，真诚的祈盼，祈盼天下风调雨顺、世人健康无恙。因而，那把象征福佑的万民伞必须走进家家户户，禳歌走进家家户户也就是必然的必然。不知从何时，禳歌蜕变为秧歌，但无论名称咋变，实质未变，内涵未变，那歌声和舞蹈始终延续着古老的精魂。</w:t>
        <w:br/>
        <w:t xml:space="preserve">　　秧歌承载着千秋万代的祈盼，那祈盼浩浩荡荡，如热流，如热潮，如热浪。热起来，能让长空变成热天，能让大地变成热土。看吧，秧歌一扭，严寒在消退，积雪在融化，荒草在发芽，秃山在泛绿，花朵在含苞，千沟万壑，千山万水，都诚心诚意捧出——</w:t>
        <w:br/>
        <w:t xml:space="preserve">　　春色第一枝。</w:t>
        <w:br/>
        <w:t xml:space="preserve">　　“我深深怀念那个摩肩抵肘的时代。站在今日画了黄线的整洁月台上，总觉得少了一点什么，直到记起了从前那一声汽笛长啸。”</w:t>
        <w:br/>
        <w:t xml:space="preserve">　　这是作家余光中先生在散文《记忆像铁轨一样长》中的一段话。</w:t>
        <w:br/>
        <w:t xml:space="preserve">　　正是春节，汽笛送来亲情的召唤，迎回游子们归乡。在这场一年一度的中国人口大迁移中，火车应该算是绝对的运输主力。据预测，2018年春运，铁路预计发送旅客量三点九三亿人次，远远超过公路和民航。在诸多交通工具中，人们乘坐最多的，还是火车。火车，对于许多中国人来说，记忆，像铁轨一样长。</w:t>
        <w:br/>
        <w:t xml:space="preserve">　　有人说，在空间上有两种东西永远让人类迷恋，一是故乡，一是远方。故乡安放着心灵的安宁,远方寄托着对未知的向往。火车——正是一边驶向故乡，一边驶向远方。</w:t>
        <w:br/>
        <w:t xml:space="preserve">　　于很多中国人而言，火车就是故乡。在中国人的心中，故乡的地位尤为重要，老家的意义非同寻常，所以，即便是坐过无数次火车，但印象最深刻的，或许还是返乡那一趟车。那一列列返乡的火车所停靠的站台边，熙攘的人流中，匆忙的脚步里，张望的目光下，涌动着的都是思乡的情绪。每一次看见返乡那趟火车，总觉得是那样可爱与亲切，仿佛看见了千里之外的故乡。上火车后，车启动的一刹那，在车轮与铁轨碰撞的“况且”声中，思乡的情绪便陡然在车厢里弥漫开来。你知道，它将驶向的，是你最熟悉也最温暖的故乡。再过几个或者十几个小时，你就会回到故乡的怀抱。这般感受，相信在很多人的身上都曾发生过。尤其在春节、中秋等传统节日到来之际，亲人团聚的时刻，更为强烈。</w:t>
        <w:br/>
        <w:t xml:space="preserve">　　火车是故乡，火车也是远方。速度的提升，铁路的延伸，让人们通过火车实现了向远方自由流动的梦想。今天的中国老百姓，坐着火车，可以去往九百六十多万平方公里土地上的天南地北，来到祖国东部的平原，到达祖国南方的海边，走进祖国西部的沙漠，踏上祖国北方的草原，去观三山五岳，去看大江大河……我有一位朋友还曾坐火车，穿越国境，经过六天五夜，从北京到达莫斯科，全程七千多公里。一路上，火车的车窗仿佛一条长胶卷，让人们欣赏到一幅又一幅陌生而斑斓的画面。听说现在又开通了“旅游专列”，有发往西北、东北等方向的多条线路。少则几天、多则十几天的行程里，火车经过多个省份；每到一处景点所在地便停下，游客下车去景点游玩，结束后回到车上，火车继续出发，驶向下一处景点。看，有了火车，远方已不再遥远。</w:t>
        <w:br/>
        <w:t xml:space="preserve">　　火车与空间有着密切的联系，与时间的关系也让人觉得颇有意思。那长长的车厢，仿佛一头连着中国的过去，一头连着中国的未来。</w:t>
        <w:br/>
        <w:t xml:space="preserve">　　一节节火车车厢，装载过多少过往的岁月。这岁月的起点，要上溯到一百多年前。在今天的中国铁道博物馆里，有一件镇馆之宝——“0号”机车。因为它的机身上有一个大大的“0”字，所以人们称其为“0号”机车。它是唐胥铁路通车后，1882年从英国所购得。这台机车全长四点七五米，设计速度为每小时二十公里。这是中国现存最古老的机车。从那时候起，火车便奔驰在中国的大地上，见证着历史。百多年来，一列又一列火车呼啸而过，在那些火车上，该发生过多少难忘的故事呢？前不久，看到一本以“火车上的中国人”为主题的摄影集，一张张老照片记录着上个世纪90年代中国火车车厢内外的人生百态。当看到那一列列绿皮火车、一个个熟悉的场景、一张张鲜活的面孔时，远去的时光与遥远的记忆仿佛一下子都回到眼前。这些与火车有关的影像，定格的，正是中国人曾经一步一步走过的日子。</w:t>
        <w:br/>
        <w:t xml:space="preserve">　　在我们怀念旧日时光的同时，也不能不感慨今天发生的翻天覆地的变化。对于中国这个古老的国度而言，火车这一诞生于第一次工业革命时代的机械交通工具，是个完全的舶来品。然而，今日中国的火车和铁路的发展，已经走到世界的前列。截至2016年，中国高铁运营里程超过两万公里，成为世界上高铁里程最长的国家，形成世界上运营规模最大的高速铁路网。时速二百公里乃至三百公里以上的动车组列车，如一道道飞虹，日日飞驰在辽阔的中国大地上。据媒体报道，2010年，京沪高铁创下时速四百八十六点一公里的世界纪录；2016年，两列中国标准动车组以超过四百二十公里的时速实现交会，创造了高铁列车交会、重联运行速度的世界最高纪录……展望不远的将来，那些穿行在中国大地上的火车，将会有着更尖端的技术，更快捷的速度，更舒适的乘坐体验，人们的出行因此变得更方便；飞驰的火车，也让不同省市自治区之间的经济和社会发展，越来越紧密地联系在一起。</w:t>
        <w:br/>
        <w:t xml:space="preserve">　　我想，说到火车，中国人多多少少是有一种“情结”的。对于中国的老百姓来说，火车，并不仅仅是一种交通工具那样简单。它是历史的亲历者，更是历史的见证者。火车，又收纳着中国人的精神世界里难忘的时代记忆与丰富的个人情感，承载着一代又一代中国人沉甸甸的梦想。记忆像铁轨一样长，而梦想，也会随着铁轨伸向新的远方。</w:t>
        <w:br/>
        <w:t xml:space="preserve">　　一</w:t>
        <w:br/>
        <w:t xml:space="preserve">　　中国节日的喜庆，最鲜明的永远是那一抹抹耀眼红。那无处不在的大红颜色，覆盖了整个节日封面，让中国红映红了天。</w:t>
        <w:br/>
        <w:t xml:space="preserve">　　春节是所有传统节日中最为红火的节日，这是一个古老的民族最隆重、最热烈的时间。兄弟姐妹，亲情相依，彼此相牵；岁月年华，家里家外，时代变迁，一切都觉得香香甜甜。</w:t>
        <w:br/>
        <w:t xml:space="preserve">　　你看，最暖心的词汇无不是团聚，最兴奋的表情无不是笑脸。此时此刻，喜庆的红色把神州大地层层尽染。</w:t>
        <w:br/>
        <w:t xml:space="preserve">　　无论高楼平房，高高挂起的红色灯笼最为鲜艳；迎风飘扬的旗帜，那红色永远辉映着蓝天；大人孩子的节日装，从上到下，红色的主题从未变淡；节日里的焰火，似一簇簇盛开的花卉，让夜空的红色四处点燃；家家户户大门上崭新的春联，幸福和愿望字里行间意境深远；处处的福字、窗花，还有大街小巷的中国结，随着红围脖映照着笑脸，把日子的富足丰满地彰显……</w:t>
        <w:br/>
        <w:t xml:space="preserve">　　无处不在的红色啊，那是十四亿人心心相印的誓言，那是共产党人心中神圣的麦穗和铁镰。无论是彩绸如虹、声如雷鸣的腰鼓变幻，还是熊熊燃烧、激情四溅钢花火焰；无论是喷薄东方、光耀神州的日出新天，还是滋润生命、流淌在心的血液温暖；无论是层林尽染、漫山似火的山岗杜鹃，还是凝心聚力、精神召唤的时代旗杆……红色的神州红色的召唤，让中国的节日中国的心，总是那么激昂，那么盎然！</w:t>
        <w:br/>
        <w:t xml:space="preserve">　　你看，红红的狮子舞，正在舞出红红火火的日子味道，燃烧起人们对美好生活的热情期盼；灿烂的大花炮，正在天宇间隆隆绽放，每一朵礼花从内往外都投放出红光，明明亮亮，魅力万千，展示出满满的幸福感。</w:t>
        <w:br/>
        <w:t xml:space="preserve">　　二</w:t>
        <w:br/>
        <w:t xml:space="preserve">　　新时代的中国红，正继往开来展示出新时代的灿烂。新时代的中国风，正引领着世界走向美好生活的彼岸。</w:t>
        <w:br/>
        <w:t xml:space="preserve">　　红色旗帜下的中国人，激情四溢，求新求变。全面建成小康社会的宏伟蓝图，“两个一百年”的历史节点，召唤着龙的传人手握红色经典，走上党的红船，赓续红色薪火，唱响红色诗篇。不忘初心，追求高远，以成熟的姿态，让一个具有时代追求的民族把理想定得更高、更远！</w:t>
        <w:br/>
        <w:t xml:space="preserve">　　站在新的起点，红土地上处处生机一片。最美的建设景象中，勤劳的身影总是与红彤彤的旗帜相伴，让神州版图犹如春天里万紫千红的花园，呈现出景致百般。这是新时代东方让世界对本色的惊叹，一切都是火红火红，包括我们的梦想、我们的肝胆！</w:t>
        <w:br/>
        <w:t xml:space="preserve">　　三</w:t>
        <w:br/>
        <w:t xml:space="preserve">　　中国的节日，如今更具“世界范儿”。</w:t>
        <w:br/>
        <w:t xml:space="preserve">　　你看，春节是中国的，世界也刮目相看。中国节日中国红，如今正把幸福和欢乐向全球传遍。无论肤色黑白，无论语言情感，每到“春节时间”，世界多处可见红色的耀眼。那一条条异国他乡的唐人街，飘扬的中国红每每让漂泊海外的游子泪水涟涟。无法割断的根、世代相牵的魂，无不聚焦于一个古老民族的复兴和发展，让中国人的脊梁笔直不弯，让中国人的形象倍受点赞！</w:t>
        <w:br/>
        <w:t xml:space="preserve">　　如今的中华大地啊，智慧的力量处处涌现：从可上九天揽月的“天宫一号”飞行器，到可下海底采冰的“蓝鲸一号”钻井平面；从商运速度世界第一的“复兴号”高铁，到中国自行研制的全球卫星导航系统的运转；从全世界运行最快的超级计算机，到世界最大单口径、最为灵敏的“中国天眼”；从刷新世界纪录的各种“中国桥”，到全球最大规模的全自动码头……从“中国制造”到“中国智造”的转变，从中国产品到中国品牌的变迁，中国红的特有魅力正把世界感染，仰慕着一个民族复兴在时代舞台上的出演。</w:t>
        <w:br/>
        <w:t xml:space="preserve">　　“一带一路”的伟大设想，已经让异国民众击掌称欢。那和平合作、开放包容、互学互鉴、互利共赢的理念，那政策沟通、设施联通、贸易畅通、资金融通、民心相通的转换，让构建人类命运共同体的理念在全球升起无限期盼，也让世界在中国的节日里不约而同地喜爱上红色的装扮。</w:t>
        <w:br/>
        <w:t xml:space="preserve">　　四</w:t>
        <w:br/>
        <w:t xml:space="preserve">　　山染红色水映红，新岁和风梅吐艳。又到新春祝福时，中国节日醉心田。</w:t>
        <w:br/>
        <w:t xml:space="preserve">　　再一次用红色装扮这美丽的神州，再一次让幸福的心情无限地渲染。装扮好自己，建设好家园，在这个火红火红的新时代里，伴随着改革开放四十年成果的鲜红足迹，把思想的火炬高擎在天，把中国梦的蓝图内化于心，外化实践，洞察世界风云，把握大势发展，撸起袖子实干，不忘初心克难。在新时代出征的节日之际，让我们凝聚起无穷的力量，把红色的鞭炮点燃，用红色的喜气壮行，再创新时代东方富有生机的新诗篇！</w:t>
        <w:br/>
        <w:t xml:space="preserve">　　啊，中国节日中国红，中国红里的中国天！</w:t>
        <w:br/>
        <w:t xml:space="preserve">　　立春</w:t>
        <w:br/>
        <w:t xml:space="preserve">　　</w:t>
        <w:br/>
        <w:t xml:space="preserve">　　祖先的智慧充满诗意，</w:t>
        <w:br/>
        <w:t xml:space="preserve">　　用一个“立”字迎接春回大地。</w:t>
        <w:br/>
        <w:t xml:space="preserve">　　春天像一个充满生机的小伙子</w:t>
        <w:br/>
        <w:t xml:space="preserve">　　从冰雪中坚强地站立起来，</w:t>
        <w:br/>
        <w:t xml:space="preserve">　　满怀激情地把春光撒遍大地；</w:t>
        <w:br/>
        <w:t xml:space="preserve">　　她又如一个鲜花怒放的姑娘，</w:t>
        <w:br/>
        <w:t xml:space="preserve">　　笑盈盈地挺立在寒风中，</w:t>
        <w:br/>
        <w:t xml:space="preserve">　　送千家万户幸福的温暖和美丽。</w:t>
        <w:br/>
        <w:t xml:space="preserve">　　立春，立在新的起点上不忘来路，</w:t>
        <w:br/>
        <w:t xml:space="preserve">　　立春，中国形象在东方巍峨挺立！</w:t>
        <w:br/>
        <w:t xml:space="preserve">　　</w:t>
        <w:br/>
        <w:t xml:space="preserve">　　春节</w:t>
        <w:br/>
        <w:t xml:space="preserve">　　</w:t>
        <w:br/>
        <w:t xml:space="preserve">　　春节，</w:t>
        <w:br/>
        <w:t xml:space="preserve">　　在南国的山茶花上盛开，</w:t>
        <w:br/>
        <w:t xml:space="preserve">　　开得山河一片火红，</w:t>
        <w:br/>
        <w:t xml:space="preserve">　　春节站在花潮上，美丽灿烂。</w:t>
        <w:br/>
        <w:t xml:space="preserve">　　春节，</w:t>
        <w:br/>
        <w:t xml:space="preserve">　　在北国的雪花中怒放，</w:t>
        <w:br/>
        <w:t xml:space="preserve">　　一个冰清玉洁的春节形象，</w:t>
        <w:br/>
        <w:t xml:space="preserve">　　像茫茫昆仑，威武雄壮。</w:t>
        <w:br/>
        <w:t xml:space="preserve">　　春节，</w:t>
        <w:br/>
        <w:t xml:space="preserve">　　凝结在火红的中国结上，</w:t>
        <w:br/>
        <w:t xml:space="preserve">　　结着民族团团圆圆的红心，</w:t>
        <w:br/>
        <w:t xml:space="preserve">　　在中国人幸福的笑脸上绽放。</w:t>
        <w:br/>
        <w:t xml:space="preserve">　　</w:t>
        <w:br/>
        <w:t xml:space="preserve">　　惊蛰</w:t>
        <w:br/>
        <w:t xml:space="preserve">　　</w:t>
        <w:br/>
        <w:t xml:space="preserve">　　惊雷一声，</w:t>
        <w:br/>
        <w:t xml:space="preserve">　　惊醒了大地蛰伏的生命！</w:t>
        <w:br/>
        <w:t xml:space="preserve">　　青蛙把春鼓敲响，</w:t>
        <w:br/>
        <w:t xml:space="preserve">　　布谷声声催耕忙，</w:t>
        <w:br/>
        <w:t xml:space="preserve">　　春姑娘挥着柳条儿，</w:t>
        <w:br/>
        <w:t xml:space="preserve">　　把春天赶向初夏的门槛，</w:t>
        <w:br/>
        <w:t xml:space="preserve">　　谷芽儿笑嘻嘻绽放着新苞，</w:t>
        <w:br/>
        <w:t xml:space="preserve">　　开放出一片希望的金黄。</w:t>
        <w:br/>
        <w:t xml:space="preserve">　　本报北京2月17日电  （记者杜海涛）经国家旅游局数据中心综合测算，2月17日全国旅游接待总人数8700万人次，同比增长10.6%，实现旅游收入1107亿元，同比增长10.7%。春节假日前三天，全国旅游接待总人数累计2.14亿人次，同比增长9.7%，实现旅游收入累计2582亿元，同比增长9.9%。</w:t>
        <w:br/>
        <w:t xml:space="preserve">　　2月17日，居民探亲访友、中近程旅游、自驾游、亲子游开始攀升，迎来了节后首轮出行小高峰，交通客流快速回升，全国铁路预计发送旅客将达到689万人次，环比上升八成，各地旅客接待量再创新高。都市休闲持续活跃，庙会、观影等文化消费热度不减。</w:t>
        <w:br/>
        <w:t xml:space="preserve">　　截至17日下午4时，全国电影票房达8.14亿元。</w:t>
        <w:br/>
        <w:t xml:space="preserve">　　本报北京2月17日电  （记者张洋）公安部17日发布，春节假期前三天，全国道路交通形势平稳顺畅，未发生大范围长时间交通拥堵，未发生重大交通事故。</w:t>
        <w:br/>
        <w:t xml:space="preserve">　　中央气象台预报，17日起，我国中东部自西向东将出现较大范围雨雪天气，南方地区将有雨雾天气，给节日交通出行带来不利影响。公安部提示广大驾驶人朋友，遇到雨雪雾等恶劣天气，务必降低车速，保持车距，谨慎驾驶，服从交警指挥。</w:t>
        <w:br/>
        <w:t xml:space="preserve">　　当去年的年猪只剩下腊猪头时，师艳琼知道，新年到了。</w:t>
        <w:br/>
        <w:t xml:space="preserve">　　师艳琼家住云南省会泽县大海乡，现在读小学六年级。师艳琼家的日子紧巴巴的，除了种养殖每年几千块钱的收入，最大的收入来自父亲外出务工，一年万把块，至今仍是建档立卡贫困户。</w:t>
        <w:br/>
        <w:t xml:space="preserve">　　师艳琼如今就读于大海乡武警春蕾希望学校。寒假里，她仍像上学时那样每天早上6点半起床，先把家里收拾干净，然后照顾3岁的小妹，11点左右做好午饭。吃完饭，师艳琼麻利地将饭桌收拾出来，因为她还要在同一张桌子上完成寒假作业。“语文做完了，数学正在做，还没遇到不会的。”每天下午，师艳琼都会保证至少两小时的学习时间。记者问她：寒假怎么安排的？师艳琼说：“除了学习，就是照顾小妹啊！”</w:t>
        <w:br/>
        <w:t xml:space="preserve">　　尽管已放假，师艳琼还是习惯穿着校服——毕竟，那是她最厚的一件衣服。由于天冷，师艳琼在家里晚上睡觉时只脱掉羽绒服，并不会脱掉外套。“学校宿舍有毛毯，更暖和，生活条件也更好些。”不过师艳琼坦言相比寄宿，她更喜欢回家，“住校更暖和，但家里有爸爸妈妈。”</w:t>
        <w:br/>
        <w:t xml:space="preserve">　　会泽县教育局副局长唐文学告诉记者，如今即便是最贫困的乡镇，最好的建筑也一定是学校。“这几年政府教育投入始终较高，孩子在学校温暖过冬已经没什么问题。”</w:t>
        <w:br/>
        <w:t xml:space="preserve">　　师艳琼平时需要住校。周末放假，师艳琼得自己步行回家，“天气是挺冷，可是走在路上我也不知道为啥不觉得冷。为了学习，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